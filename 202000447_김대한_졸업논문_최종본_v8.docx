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8F78" w14:textId="77777777" w:rsidR="00972EB3" w:rsidRPr="00972EB3" w:rsidRDefault="00972EB3">
      <w:pPr>
        <w:spacing w:line="360" w:lineRule="auto"/>
        <w:ind w:firstLine="425"/>
        <w:jc w:val="center"/>
        <w:rPr>
          <w:b/>
          <w:bCs/>
          <w:lang w:eastAsia="ko-KR"/>
        </w:rPr>
      </w:pPr>
    </w:p>
    <w:p w14:paraId="20F31D08" w14:textId="77777777" w:rsidR="00972EB3" w:rsidRPr="00972EB3" w:rsidRDefault="00972EB3">
      <w:pPr>
        <w:spacing w:line="360" w:lineRule="auto"/>
        <w:ind w:firstLine="425"/>
        <w:jc w:val="center"/>
        <w:rPr>
          <w:b/>
          <w:bCs/>
          <w:lang w:eastAsia="ko-KR"/>
        </w:rPr>
      </w:pPr>
    </w:p>
    <w:p w14:paraId="02765C26" w14:textId="77777777" w:rsidR="00972EB3" w:rsidRPr="00972EB3" w:rsidRDefault="00972EB3">
      <w:pPr>
        <w:spacing w:line="360" w:lineRule="auto"/>
        <w:ind w:firstLine="425"/>
        <w:jc w:val="center"/>
        <w:rPr>
          <w:b/>
          <w:bCs/>
          <w:lang w:eastAsia="ko-KR"/>
        </w:rPr>
      </w:pPr>
    </w:p>
    <w:p w14:paraId="22BAF085" w14:textId="77777777" w:rsidR="00972EB3" w:rsidRPr="00972EB3" w:rsidRDefault="00972EB3">
      <w:pPr>
        <w:spacing w:line="360" w:lineRule="auto"/>
        <w:ind w:firstLine="425"/>
        <w:jc w:val="center"/>
        <w:rPr>
          <w:b/>
          <w:bCs/>
          <w:lang w:eastAsia="ko-KR"/>
        </w:rPr>
      </w:pPr>
    </w:p>
    <w:p w14:paraId="2823F06D" w14:textId="77777777" w:rsidR="00972EB3" w:rsidRPr="00972EB3" w:rsidRDefault="00972EB3">
      <w:pPr>
        <w:spacing w:line="360" w:lineRule="auto"/>
        <w:ind w:firstLine="425"/>
        <w:jc w:val="center"/>
        <w:rPr>
          <w:b/>
          <w:bCs/>
          <w:lang w:eastAsia="ko-KR"/>
        </w:rPr>
      </w:pPr>
    </w:p>
    <w:p w14:paraId="31C48A6E" w14:textId="1AAA5EBB" w:rsidR="00972EB3" w:rsidRDefault="00000000" w:rsidP="00D2610B">
      <w:pPr>
        <w:spacing w:line="360" w:lineRule="auto"/>
        <w:ind w:firstLine="425"/>
        <w:jc w:val="center"/>
        <w:rPr>
          <w:b/>
          <w:bCs/>
          <w:sz w:val="32"/>
          <w:szCs w:val="32"/>
          <w:lang w:eastAsia="ko-KR"/>
        </w:rPr>
      </w:pPr>
      <w:r w:rsidRPr="00972EB3">
        <w:rPr>
          <w:b/>
          <w:bCs/>
          <w:sz w:val="32"/>
          <w:szCs w:val="32"/>
          <w:lang w:eastAsia="ko-KR"/>
        </w:rPr>
        <w:t>블록체인 기반 P2P 송금 시스템 설계 및 보안성 분석</w:t>
      </w:r>
    </w:p>
    <w:p w14:paraId="5C9BDB6B" w14:textId="77777777" w:rsidR="00D2610B" w:rsidRPr="00D2610B" w:rsidRDefault="00D2610B" w:rsidP="00D2610B">
      <w:pPr>
        <w:spacing w:line="360" w:lineRule="auto"/>
        <w:ind w:firstLine="425"/>
        <w:jc w:val="center"/>
        <w:rPr>
          <w:b/>
          <w:bCs/>
          <w:lang w:eastAsia="ko-KR"/>
        </w:rPr>
      </w:pPr>
    </w:p>
    <w:p w14:paraId="6ED4F006" w14:textId="77777777" w:rsidR="00D2610B" w:rsidRDefault="00D2610B" w:rsidP="00D2610B">
      <w:pPr>
        <w:spacing w:line="360" w:lineRule="auto"/>
        <w:ind w:firstLine="425"/>
        <w:jc w:val="center"/>
        <w:rPr>
          <w:lang w:eastAsia="ko-KR"/>
        </w:rPr>
      </w:pPr>
    </w:p>
    <w:p w14:paraId="2DF13183" w14:textId="538BB5A6" w:rsidR="00960352" w:rsidRDefault="00000000">
      <w:pPr>
        <w:spacing w:line="360" w:lineRule="auto"/>
        <w:ind w:firstLine="425"/>
        <w:jc w:val="center"/>
        <w:rPr>
          <w:lang w:eastAsia="ko-KR"/>
        </w:rPr>
      </w:pPr>
      <w:r>
        <w:rPr>
          <w:lang w:eastAsia="ko-KR"/>
        </w:rPr>
        <w:t>학과: 컴퓨터</w:t>
      </w:r>
      <w:r w:rsidR="009F153F">
        <w:rPr>
          <w:rFonts w:hint="eastAsia"/>
          <w:lang w:eastAsia="ko-KR"/>
        </w:rPr>
        <w:t>전자시스템공학부</w:t>
      </w:r>
      <w:r>
        <w:rPr>
          <w:lang w:eastAsia="ko-KR"/>
        </w:rPr>
        <w:br/>
        <w:t>학번: 202000447</w:t>
      </w:r>
      <w:r>
        <w:rPr>
          <w:lang w:eastAsia="ko-KR"/>
        </w:rPr>
        <w:br/>
        <w:t>성명: 김대한</w:t>
      </w:r>
    </w:p>
    <w:p w14:paraId="380037C0" w14:textId="77777777" w:rsidR="009F153F" w:rsidRDefault="009F153F">
      <w:pPr>
        <w:rPr>
          <w:lang w:eastAsia="ko-KR"/>
        </w:rPr>
      </w:pPr>
      <w:r>
        <w:rPr>
          <w:lang w:eastAsia="ko-KR"/>
        </w:rPr>
        <w:br w:type="page"/>
      </w:r>
    </w:p>
    <w:sdt>
      <w:sdtPr>
        <w:rPr>
          <w:rFonts w:ascii="맑은 고딕" w:eastAsia="맑은 고딕" w:hAnsi="맑은 고딕" w:cs="맑은 고딕" w:hint="eastAsia"/>
          <w:b w:val="0"/>
          <w:bCs w:val="0"/>
          <w:color w:val="auto"/>
          <w:sz w:val="22"/>
          <w:szCs w:val="22"/>
          <w:lang w:val="ko-KR" w:eastAsia="ko-KR"/>
        </w:rPr>
        <w:id w:val="1046032440"/>
        <w:docPartObj>
          <w:docPartGallery w:val="Table of Contents"/>
          <w:docPartUnique/>
        </w:docPartObj>
      </w:sdtPr>
      <w:sdtEndPr>
        <w:rPr>
          <w:rFonts w:ascii="바탕체" w:eastAsia="바탕체" w:hAnsi="바탕체" w:cstheme="minorBidi" w:hint="default"/>
          <w:lang w:eastAsia="en-US"/>
        </w:rPr>
      </w:sdtEndPr>
      <w:sdtContent>
        <w:p w14:paraId="7800D4ED" w14:textId="77777777" w:rsidR="006A2F84" w:rsidRDefault="006A2F84">
          <w:pPr>
            <w:pStyle w:val="TOC"/>
          </w:pPr>
          <w:r>
            <w:rPr>
              <w:rFonts w:ascii="맑은 고딕" w:eastAsia="맑은 고딕" w:hAnsi="맑은 고딕" w:cs="맑은 고딕" w:hint="eastAsia"/>
              <w:lang w:val="ko-KR" w:eastAsia="ko-KR"/>
            </w:rPr>
            <w:t>목차</w:t>
          </w:r>
        </w:p>
        <w:p w14:paraId="2C253122" w14:textId="60671C98" w:rsidR="006C1521" w:rsidRPr="00BE055C" w:rsidRDefault="006A2F84">
          <w:pPr>
            <w:pStyle w:val="13"/>
            <w:tabs>
              <w:tab w:val="right" w:leader="dot" w:pos="8630"/>
            </w:tabs>
            <w:rPr>
              <w:noProof/>
              <w:kern w:val="2"/>
              <w:szCs w:val="24"/>
              <w:lang w:eastAsia="ko-KR"/>
              <w14:ligatures w14:val="standardContextual"/>
            </w:rPr>
          </w:pPr>
          <w:r>
            <w:fldChar w:fldCharType="begin"/>
          </w:r>
          <w:r>
            <w:instrText xml:space="preserve"> TOC \o "1-3" \h \z \u </w:instrText>
          </w:r>
          <w:r>
            <w:fldChar w:fldCharType="separate"/>
          </w:r>
          <w:hyperlink w:anchor="_Toc197528828" w:history="1">
            <w:r w:rsidR="006C1521" w:rsidRPr="00BE055C">
              <w:rPr>
                <w:rStyle w:val="aff1"/>
                <w:noProof/>
                <w:lang w:eastAsia="ko-KR"/>
              </w:rPr>
              <w:t>1. 서론</w:t>
            </w:r>
            <w:r w:rsidR="006C1521" w:rsidRPr="00BE055C">
              <w:rPr>
                <w:noProof/>
                <w:webHidden/>
              </w:rPr>
              <w:tab/>
            </w:r>
            <w:r w:rsidR="006C1521" w:rsidRPr="00BE055C">
              <w:rPr>
                <w:noProof/>
                <w:webHidden/>
              </w:rPr>
              <w:fldChar w:fldCharType="begin"/>
            </w:r>
            <w:r w:rsidR="006C1521" w:rsidRPr="00BE055C">
              <w:rPr>
                <w:noProof/>
                <w:webHidden/>
              </w:rPr>
              <w:instrText xml:space="preserve"> PAGEREF _Toc197528828 \h </w:instrText>
            </w:r>
            <w:r w:rsidR="006C1521" w:rsidRPr="00BE055C">
              <w:rPr>
                <w:noProof/>
                <w:webHidden/>
              </w:rPr>
            </w:r>
            <w:r w:rsidR="006C1521" w:rsidRPr="00BE055C">
              <w:rPr>
                <w:noProof/>
                <w:webHidden/>
              </w:rPr>
              <w:fldChar w:fldCharType="separate"/>
            </w:r>
            <w:r w:rsidR="006C1521" w:rsidRPr="00BE055C">
              <w:rPr>
                <w:noProof/>
                <w:webHidden/>
              </w:rPr>
              <w:t>4</w:t>
            </w:r>
            <w:r w:rsidR="006C1521" w:rsidRPr="00BE055C">
              <w:rPr>
                <w:noProof/>
                <w:webHidden/>
              </w:rPr>
              <w:fldChar w:fldCharType="end"/>
            </w:r>
          </w:hyperlink>
        </w:p>
        <w:p w14:paraId="29DABF0B" w14:textId="0D56E8CF" w:rsidR="006C1521" w:rsidRPr="00BE055C" w:rsidRDefault="006C1521">
          <w:pPr>
            <w:pStyle w:val="28"/>
            <w:tabs>
              <w:tab w:val="right" w:leader="dot" w:pos="8630"/>
            </w:tabs>
            <w:ind w:left="440"/>
            <w:rPr>
              <w:noProof/>
              <w:kern w:val="2"/>
              <w:szCs w:val="24"/>
              <w:lang w:eastAsia="ko-KR"/>
              <w14:ligatures w14:val="standardContextual"/>
            </w:rPr>
          </w:pPr>
          <w:hyperlink w:anchor="_Toc197528829" w:history="1">
            <w:r w:rsidRPr="00BE055C">
              <w:rPr>
                <w:rStyle w:val="aff1"/>
                <w:noProof/>
                <w:lang w:eastAsia="ko-KR"/>
              </w:rPr>
              <w:t>1.1 연구 배경 및 필요성</w:t>
            </w:r>
            <w:r w:rsidRPr="00BE055C">
              <w:rPr>
                <w:noProof/>
                <w:webHidden/>
              </w:rPr>
              <w:tab/>
            </w:r>
            <w:r w:rsidRPr="00BE055C">
              <w:rPr>
                <w:noProof/>
                <w:webHidden/>
              </w:rPr>
              <w:fldChar w:fldCharType="begin"/>
            </w:r>
            <w:r w:rsidRPr="00BE055C">
              <w:rPr>
                <w:noProof/>
                <w:webHidden/>
              </w:rPr>
              <w:instrText xml:space="preserve"> PAGEREF _Toc197528829 \h </w:instrText>
            </w:r>
            <w:r w:rsidRPr="00BE055C">
              <w:rPr>
                <w:noProof/>
                <w:webHidden/>
              </w:rPr>
            </w:r>
            <w:r w:rsidRPr="00BE055C">
              <w:rPr>
                <w:noProof/>
                <w:webHidden/>
              </w:rPr>
              <w:fldChar w:fldCharType="separate"/>
            </w:r>
            <w:r w:rsidRPr="00BE055C">
              <w:rPr>
                <w:noProof/>
                <w:webHidden/>
              </w:rPr>
              <w:t>4</w:t>
            </w:r>
            <w:r w:rsidRPr="00BE055C">
              <w:rPr>
                <w:noProof/>
                <w:webHidden/>
              </w:rPr>
              <w:fldChar w:fldCharType="end"/>
            </w:r>
          </w:hyperlink>
        </w:p>
        <w:p w14:paraId="47DFCCBB" w14:textId="5ABB4B56" w:rsidR="006C1521" w:rsidRPr="00BE055C" w:rsidRDefault="006C1521">
          <w:pPr>
            <w:pStyle w:val="28"/>
            <w:tabs>
              <w:tab w:val="right" w:leader="dot" w:pos="8630"/>
            </w:tabs>
            <w:ind w:left="440"/>
            <w:rPr>
              <w:noProof/>
              <w:kern w:val="2"/>
              <w:szCs w:val="24"/>
              <w:lang w:eastAsia="ko-KR"/>
              <w14:ligatures w14:val="standardContextual"/>
            </w:rPr>
          </w:pPr>
          <w:hyperlink w:anchor="_Toc197528830" w:history="1">
            <w:r w:rsidRPr="00BE055C">
              <w:rPr>
                <w:rStyle w:val="aff1"/>
                <w:noProof/>
                <w:lang w:eastAsia="ko-KR"/>
              </w:rPr>
              <w:t>1.2 블록체인 기반 결제 시스템의 장점과 한계</w:t>
            </w:r>
            <w:r w:rsidRPr="00BE055C">
              <w:rPr>
                <w:noProof/>
                <w:webHidden/>
              </w:rPr>
              <w:tab/>
            </w:r>
            <w:r w:rsidRPr="00BE055C">
              <w:rPr>
                <w:noProof/>
                <w:webHidden/>
              </w:rPr>
              <w:fldChar w:fldCharType="begin"/>
            </w:r>
            <w:r w:rsidRPr="00BE055C">
              <w:rPr>
                <w:noProof/>
                <w:webHidden/>
              </w:rPr>
              <w:instrText xml:space="preserve"> PAGEREF _Toc197528830 \h </w:instrText>
            </w:r>
            <w:r w:rsidRPr="00BE055C">
              <w:rPr>
                <w:noProof/>
                <w:webHidden/>
              </w:rPr>
            </w:r>
            <w:r w:rsidRPr="00BE055C">
              <w:rPr>
                <w:noProof/>
                <w:webHidden/>
              </w:rPr>
              <w:fldChar w:fldCharType="separate"/>
            </w:r>
            <w:r w:rsidRPr="00BE055C">
              <w:rPr>
                <w:noProof/>
                <w:webHidden/>
              </w:rPr>
              <w:t>4</w:t>
            </w:r>
            <w:r w:rsidRPr="00BE055C">
              <w:rPr>
                <w:noProof/>
                <w:webHidden/>
              </w:rPr>
              <w:fldChar w:fldCharType="end"/>
            </w:r>
          </w:hyperlink>
        </w:p>
        <w:p w14:paraId="6FBE0390" w14:textId="08238973" w:rsidR="006C1521" w:rsidRPr="00BE055C" w:rsidRDefault="006C1521">
          <w:pPr>
            <w:pStyle w:val="13"/>
            <w:tabs>
              <w:tab w:val="right" w:leader="dot" w:pos="8630"/>
            </w:tabs>
            <w:rPr>
              <w:noProof/>
              <w:kern w:val="2"/>
              <w:szCs w:val="24"/>
              <w:lang w:eastAsia="ko-KR"/>
              <w14:ligatures w14:val="standardContextual"/>
            </w:rPr>
          </w:pPr>
          <w:hyperlink w:anchor="_Toc197528831" w:history="1">
            <w:r w:rsidRPr="00BE055C">
              <w:rPr>
                <w:rStyle w:val="aff1"/>
                <w:noProof/>
                <w:lang w:eastAsia="ko-KR"/>
              </w:rPr>
              <w:t>2. 이론적 배경</w:t>
            </w:r>
            <w:r w:rsidRPr="00BE055C">
              <w:rPr>
                <w:noProof/>
                <w:webHidden/>
              </w:rPr>
              <w:tab/>
            </w:r>
            <w:r w:rsidRPr="00BE055C">
              <w:rPr>
                <w:noProof/>
                <w:webHidden/>
              </w:rPr>
              <w:fldChar w:fldCharType="begin"/>
            </w:r>
            <w:r w:rsidRPr="00BE055C">
              <w:rPr>
                <w:noProof/>
                <w:webHidden/>
              </w:rPr>
              <w:instrText xml:space="preserve"> PAGEREF _Toc197528831 \h </w:instrText>
            </w:r>
            <w:r w:rsidRPr="00BE055C">
              <w:rPr>
                <w:noProof/>
                <w:webHidden/>
              </w:rPr>
            </w:r>
            <w:r w:rsidRPr="00BE055C">
              <w:rPr>
                <w:noProof/>
                <w:webHidden/>
              </w:rPr>
              <w:fldChar w:fldCharType="separate"/>
            </w:r>
            <w:r w:rsidRPr="00BE055C">
              <w:rPr>
                <w:noProof/>
                <w:webHidden/>
              </w:rPr>
              <w:t>5</w:t>
            </w:r>
            <w:r w:rsidRPr="00BE055C">
              <w:rPr>
                <w:noProof/>
                <w:webHidden/>
              </w:rPr>
              <w:fldChar w:fldCharType="end"/>
            </w:r>
          </w:hyperlink>
        </w:p>
        <w:p w14:paraId="679B9F26" w14:textId="21A6F743" w:rsidR="006C1521" w:rsidRPr="00BE055C" w:rsidRDefault="006C1521">
          <w:pPr>
            <w:pStyle w:val="28"/>
            <w:tabs>
              <w:tab w:val="right" w:leader="dot" w:pos="8630"/>
            </w:tabs>
            <w:ind w:left="440"/>
            <w:rPr>
              <w:noProof/>
              <w:kern w:val="2"/>
              <w:szCs w:val="24"/>
              <w:lang w:eastAsia="ko-KR"/>
              <w14:ligatures w14:val="standardContextual"/>
            </w:rPr>
          </w:pPr>
          <w:hyperlink w:anchor="_Toc197528832" w:history="1">
            <w:r w:rsidRPr="00BE055C">
              <w:rPr>
                <w:rStyle w:val="aff1"/>
                <w:noProof/>
                <w:lang w:eastAsia="ko-KR"/>
              </w:rPr>
              <w:t>2.1 블록체인의 기본 개념</w:t>
            </w:r>
            <w:r w:rsidRPr="00BE055C">
              <w:rPr>
                <w:noProof/>
                <w:webHidden/>
              </w:rPr>
              <w:tab/>
            </w:r>
            <w:r w:rsidRPr="00BE055C">
              <w:rPr>
                <w:noProof/>
                <w:webHidden/>
              </w:rPr>
              <w:fldChar w:fldCharType="begin"/>
            </w:r>
            <w:r w:rsidRPr="00BE055C">
              <w:rPr>
                <w:noProof/>
                <w:webHidden/>
              </w:rPr>
              <w:instrText xml:space="preserve"> PAGEREF _Toc197528832 \h </w:instrText>
            </w:r>
            <w:r w:rsidRPr="00BE055C">
              <w:rPr>
                <w:noProof/>
                <w:webHidden/>
              </w:rPr>
            </w:r>
            <w:r w:rsidRPr="00BE055C">
              <w:rPr>
                <w:noProof/>
                <w:webHidden/>
              </w:rPr>
              <w:fldChar w:fldCharType="separate"/>
            </w:r>
            <w:r w:rsidRPr="00BE055C">
              <w:rPr>
                <w:noProof/>
                <w:webHidden/>
              </w:rPr>
              <w:t>5</w:t>
            </w:r>
            <w:r w:rsidRPr="00BE055C">
              <w:rPr>
                <w:noProof/>
                <w:webHidden/>
              </w:rPr>
              <w:fldChar w:fldCharType="end"/>
            </w:r>
          </w:hyperlink>
        </w:p>
        <w:p w14:paraId="58356E1D" w14:textId="69D450A7" w:rsidR="006C1521" w:rsidRPr="00BE055C" w:rsidRDefault="006C1521">
          <w:pPr>
            <w:pStyle w:val="28"/>
            <w:tabs>
              <w:tab w:val="right" w:leader="dot" w:pos="8630"/>
            </w:tabs>
            <w:ind w:left="440"/>
            <w:rPr>
              <w:noProof/>
              <w:kern w:val="2"/>
              <w:szCs w:val="24"/>
              <w:lang w:eastAsia="ko-KR"/>
              <w14:ligatures w14:val="standardContextual"/>
            </w:rPr>
          </w:pPr>
          <w:hyperlink w:anchor="_Toc197528833" w:history="1">
            <w:r w:rsidRPr="00BE055C">
              <w:rPr>
                <w:rStyle w:val="aff1"/>
                <w:noProof/>
                <w:lang w:eastAsia="ko-KR"/>
              </w:rPr>
              <w:t>2.2 스마트컨트랙트 개념 및 활용</w:t>
            </w:r>
            <w:r w:rsidRPr="00BE055C">
              <w:rPr>
                <w:noProof/>
                <w:webHidden/>
              </w:rPr>
              <w:tab/>
            </w:r>
            <w:r w:rsidRPr="00BE055C">
              <w:rPr>
                <w:noProof/>
                <w:webHidden/>
              </w:rPr>
              <w:fldChar w:fldCharType="begin"/>
            </w:r>
            <w:r w:rsidRPr="00BE055C">
              <w:rPr>
                <w:noProof/>
                <w:webHidden/>
              </w:rPr>
              <w:instrText xml:space="preserve"> PAGEREF _Toc197528833 \h </w:instrText>
            </w:r>
            <w:r w:rsidRPr="00BE055C">
              <w:rPr>
                <w:noProof/>
                <w:webHidden/>
              </w:rPr>
            </w:r>
            <w:r w:rsidRPr="00BE055C">
              <w:rPr>
                <w:noProof/>
                <w:webHidden/>
              </w:rPr>
              <w:fldChar w:fldCharType="separate"/>
            </w:r>
            <w:r w:rsidRPr="00BE055C">
              <w:rPr>
                <w:noProof/>
                <w:webHidden/>
              </w:rPr>
              <w:t>5</w:t>
            </w:r>
            <w:r w:rsidRPr="00BE055C">
              <w:rPr>
                <w:noProof/>
                <w:webHidden/>
              </w:rPr>
              <w:fldChar w:fldCharType="end"/>
            </w:r>
          </w:hyperlink>
        </w:p>
        <w:p w14:paraId="14CE2B4D" w14:textId="57E1B546" w:rsidR="006C1521" w:rsidRPr="00BE055C" w:rsidRDefault="006C1521">
          <w:pPr>
            <w:pStyle w:val="28"/>
            <w:tabs>
              <w:tab w:val="right" w:leader="dot" w:pos="8630"/>
            </w:tabs>
            <w:ind w:left="440"/>
            <w:rPr>
              <w:noProof/>
              <w:kern w:val="2"/>
              <w:szCs w:val="24"/>
              <w:lang w:eastAsia="ko-KR"/>
              <w14:ligatures w14:val="standardContextual"/>
            </w:rPr>
          </w:pPr>
          <w:hyperlink w:anchor="_Toc197528834" w:history="1">
            <w:r w:rsidRPr="00BE055C">
              <w:rPr>
                <w:rStyle w:val="aff1"/>
                <w:noProof/>
                <w:lang w:eastAsia="ko-KR"/>
              </w:rPr>
              <w:t>2.3 기존 P2P 결제 시스템과 블록체인 기반 시스템의 비교</w:t>
            </w:r>
            <w:r w:rsidRPr="00BE055C">
              <w:rPr>
                <w:noProof/>
                <w:webHidden/>
              </w:rPr>
              <w:tab/>
            </w:r>
            <w:r w:rsidRPr="00BE055C">
              <w:rPr>
                <w:noProof/>
                <w:webHidden/>
              </w:rPr>
              <w:fldChar w:fldCharType="begin"/>
            </w:r>
            <w:r w:rsidRPr="00BE055C">
              <w:rPr>
                <w:noProof/>
                <w:webHidden/>
              </w:rPr>
              <w:instrText xml:space="preserve"> PAGEREF _Toc197528834 \h </w:instrText>
            </w:r>
            <w:r w:rsidRPr="00BE055C">
              <w:rPr>
                <w:noProof/>
                <w:webHidden/>
              </w:rPr>
            </w:r>
            <w:r w:rsidRPr="00BE055C">
              <w:rPr>
                <w:noProof/>
                <w:webHidden/>
              </w:rPr>
              <w:fldChar w:fldCharType="separate"/>
            </w:r>
            <w:r w:rsidRPr="00BE055C">
              <w:rPr>
                <w:noProof/>
                <w:webHidden/>
              </w:rPr>
              <w:t>6</w:t>
            </w:r>
            <w:r w:rsidRPr="00BE055C">
              <w:rPr>
                <w:noProof/>
                <w:webHidden/>
              </w:rPr>
              <w:fldChar w:fldCharType="end"/>
            </w:r>
          </w:hyperlink>
        </w:p>
        <w:p w14:paraId="445FD781" w14:textId="1F8E0891" w:rsidR="006C1521" w:rsidRPr="00BE055C" w:rsidRDefault="006C1521">
          <w:pPr>
            <w:pStyle w:val="13"/>
            <w:tabs>
              <w:tab w:val="right" w:leader="dot" w:pos="8630"/>
            </w:tabs>
            <w:rPr>
              <w:noProof/>
              <w:kern w:val="2"/>
              <w:szCs w:val="24"/>
              <w:lang w:eastAsia="ko-KR"/>
              <w14:ligatures w14:val="standardContextual"/>
            </w:rPr>
          </w:pPr>
          <w:hyperlink w:anchor="_Toc197528835" w:history="1">
            <w:r w:rsidRPr="00BE055C">
              <w:rPr>
                <w:rStyle w:val="aff1"/>
                <w:noProof/>
                <w:lang w:eastAsia="ko-KR"/>
              </w:rPr>
              <w:t>3. P2P 블록체인 송금 시스템 설계</w:t>
            </w:r>
            <w:r w:rsidRPr="00BE055C">
              <w:rPr>
                <w:noProof/>
                <w:webHidden/>
              </w:rPr>
              <w:tab/>
            </w:r>
            <w:r w:rsidRPr="00BE055C">
              <w:rPr>
                <w:noProof/>
                <w:webHidden/>
              </w:rPr>
              <w:fldChar w:fldCharType="begin"/>
            </w:r>
            <w:r w:rsidRPr="00BE055C">
              <w:rPr>
                <w:noProof/>
                <w:webHidden/>
              </w:rPr>
              <w:instrText xml:space="preserve"> PAGEREF _Toc197528835 \h </w:instrText>
            </w:r>
            <w:r w:rsidRPr="00BE055C">
              <w:rPr>
                <w:noProof/>
                <w:webHidden/>
              </w:rPr>
            </w:r>
            <w:r w:rsidRPr="00BE055C">
              <w:rPr>
                <w:noProof/>
                <w:webHidden/>
              </w:rPr>
              <w:fldChar w:fldCharType="separate"/>
            </w:r>
            <w:r w:rsidRPr="00BE055C">
              <w:rPr>
                <w:noProof/>
                <w:webHidden/>
              </w:rPr>
              <w:t>7</w:t>
            </w:r>
            <w:r w:rsidRPr="00BE055C">
              <w:rPr>
                <w:noProof/>
                <w:webHidden/>
              </w:rPr>
              <w:fldChar w:fldCharType="end"/>
            </w:r>
          </w:hyperlink>
        </w:p>
        <w:p w14:paraId="2BDB41FC" w14:textId="6BDF1608" w:rsidR="006C1521" w:rsidRPr="00BE055C" w:rsidRDefault="006C1521">
          <w:pPr>
            <w:pStyle w:val="28"/>
            <w:tabs>
              <w:tab w:val="right" w:leader="dot" w:pos="8630"/>
            </w:tabs>
            <w:ind w:left="440"/>
            <w:rPr>
              <w:noProof/>
              <w:kern w:val="2"/>
              <w:szCs w:val="24"/>
              <w:lang w:eastAsia="ko-KR"/>
              <w14:ligatures w14:val="standardContextual"/>
            </w:rPr>
          </w:pPr>
          <w:hyperlink w:anchor="_Toc197528836" w:history="1">
            <w:r w:rsidRPr="00BE055C">
              <w:rPr>
                <w:rStyle w:val="aff1"/>
                <w:noProof/>
                <w:lang w:eastAsia="ko-KR"/>
              </w:rPr>
              <w:t>3.1 시스템 아키텍처</w:t>
            </w:r>
            <w:r w:rsidRPr="00BE055C">
              <w:rPr>
                <w:noProof/>
                <w:webHidden/>
              </w:rPr>
              <w:tab/>
            </w:r>
            <w:r w:rsidRPr="00BE055C">
              <w:rPr>
                <w:noProof/>
                <w:webHidden/>
              </w:rPr>
              <w:fldChar w:fldCharType="begin"/>
            </w:r>
            <w:r w:rsidRPr="00BE055C">
              <w:rPr>
                <w:noProof/>
                <w:webHidden/>
              </w:rPr>
              <w:instrText xml:space="preserve"> PAGEREF _Toc197528836 \h </w:instrText>
            </w:r>
            <w:r w:rsidRPr="00BE055C">
              <w:rPr>
                <w:noProof/>
                <w:webHidden/>
              </w:rPr>
            </w:r>
            <w:r w:rsidRPr="00BE055C">
              <w:rPr>
                <w:noProof/>
                <w:webHidden/>
              </w:rPr>
              <w:fldChar w:fldCharType="separate"/>
            </w:r>
            <w:r w:rsidRPr="00BE055C">
              <w:rPr>
                <w:noProof/>
                <w:webHidden/>
              </w:rPr>
              <w:t>7</w:t>
            </w:r>
            <w:r w:rsidRPr="00BE055C">
              <w:rPr>
                <w:noProof/>
                <w:webHidden/>
              </w:rPr>
              <w:fldChar w:fldCharType="end"/>
            </w:r>
          </w:hyperlink>
        </w:p>
        <w:p w14:paraId="157F3D63" w14:textId="1EB25A36" w:rsidR="006C1521" w:rsidRPr="00BE055C" w:rsidRDefault="006C1521">
          <w:pPr>
            <w:pStyle w:val="28"/>
            <w:tabs>
              <w:tab w:val="right" w:leader="dot" w:pos="8630"/>
            </w:tabs>
            <w:ind w:left="440"/>
            <w:rPr>
              <w:noProof/>
              <w:kern w:val="2"/>
              <w:szCs w:val="24"/>
              <w:lang w:eastAsia="ko-KR"/>
              <w14:ligatures w14:val="standardContextual"/>
            </w:rPr>
          </w:pPr>
          <w:hyperlink w:anchor="_Toc197528837" w:history="1">
            <w:r w:rsidRPr="00BE055C">
              <w:rPr>
                <w:rStyle w:val="aff1"/>
                <w:noProof/>
                <w:lang w:eastAsia="ko-KR"/>
              </w:rPr>
              <w:t>3.2 스마트컨트랙트 설계 및 기능 설명</w:t>
            </w:r>
            <w:r w:rsidRPr="00BE055C">
              <w:rPr>
                <w:noProof/>
                <w:webHidden/>
              </w:rPr>
              <w:tab/>
            </w:r>
            <w:r w:rsidRPr="00BE055C">
              <w:rPr>
                <w:noProof/>
                <w:webHidden/>
              </w:rPr>
              <w:fldChar w:fldCharType="begin"/>
            </w:r>
            <w:r w:rsidRPr="00BE055C">
              <w:rPr>
                <w:noProof/>
                <w:webHidden/>
              </w:rPr>
              <w:instrText xml:space="preserve"> PAGEREF _Toc197528837 \h </w:instrText>
            </w:r>
            <w:r w:rsidRPr="00BE055C">
              <w:rPr>
                <w:noProof/>
                <w:webHidden/>
              </w:rPr>
            </w:r>
            <w:r w:rsidRPr="00BE055C">
              <w:rPr>
                <w:noProof/>
                <w:webHidden/>
              </w:rPr>
              <w:fldChar w:fldCharType="separate"/>
            </w:r>
            <w:r w:rsidRPr="00BE055C">
              <w:rPr>
                <w:noProof/>
                <w:webHidden/>
              </w:rPr>
              <w:t>7</w:t>
            </w:r>
            <w:r w:rsidRPr="00BE055C">
              <w:rPr>
                <w:noProof/>
                <w:webHidden/>
              </w:rPr>
              <w:fldChar w:fldCharType="end"/>
            </w:r>
          </w:hyperlink>
        </w:p>
        <w:p w14:paraId="4D62B477" w14:textId="3A5EC4C4" w:rsidR="006C1521" w:rsidRPr="00BE055C" w:rsidRDefault="006C1521">
          <w:pPr>
            <w:pStyle w:val="36"/>
            <w:tabs>
              <w:tab w:val="right" w:leader="dot" w:pos="8630"/>
            </w:tabs>
            <w:ind w:left="880"/>
            <w:rPr>
              <w:noProof/>
              <w:kern w:val="2"/>
              <w:szCs w:val="24"/>
              <w:lang w:eastAsia="ko-KR"/>
              <w14:ligatures w14:val="standardContextual"/>
            </w:rPr>
          </w:pPr>
          <w:hyperlink w:anchor="_Toc197528838" w:history="1">
            <w:r w:rsidRPr="00BE055C">
              <w:rPr>
                <w:rStyle w:val="aff1"/>
                <w:noProof/>
                <w:lang w:eastAsia="ko-KR"/>
              </w:rPr>
              <w:t>3.2.1 입금 기능 (deposit)</w:t>
            </w:r>
            <w:r w:rsidRPr="00BE055C">
              <w:rPr>
                <w:noProof/>
                <w:webHidden/>
              </w:rPr>
              <w:tab/>
            </w:r>
            <w:r w:rsidRPr="00BE055C">
              <w:rPr>
                <w:noProof/>
                <w:webHidden/>
              </w:rPr>
              <w:fldChar w:fldCharType="begin"/>
            </w:r>
            <w:r w:rsidRPr="00BE055C">
              <w:rPr>
                <w:noProof/>
                <w:webHidden/>
              </w:rPr>
              <w:instrText xml:space="preserve"> PAGEREF _Toc197528838 \h </w:instrText>
            </w:r>
            <w:r w:rsidRPr="00BE055C">
              <w:rPr>
                <w:noProof/>
                <w:webHidden/>
              </w:rPr>
            </w:r>
            <w:r w:rsidRPr="00BE055C">
              <w:rPr>
                <w:noProof/>
                <w:webHidden/>
              </w:rPr>
              <w:fldChar w:fldCharType="separate"/>
            </w:r>
            <w:r w:rsidRPr="00BE055C">
              <w:rPr>
                <w:noProof/>
                <w:webHidden/>
              </w:rPr>
              <w:t>7</w:t>
            </w:r>
            <w:r w:rsidRPr="00BE055C">
              <w:rPr>
                <w:noProof/>
                <w:webHidden/>
              </w:rPr>
              <w:fldChar w:fldCharType="end"/>
            </w:r>
          </w:hyperlink>
        </w:p>
        <w:p w14:paraId="5EB2073B" w14:textId="2077DE81" w:rsidR="006C1521" w:rsidRPr="00BE055C" w:rsidRDefault="006C1521">
          <w:pPr>
            <w:pStyle w:val="36"/>
            <w:tabs>
              <w:tab w:val="right" w:leader="dot" w:pos="8630"/>
            </w:tabs>
            <w:ind w:left="880"/>
            <w:rPr>
              <w:noProof/>
              <w:kern w:val="2"/>
              <w:szCs w:val="24"/>
              <w:lang w:eastAsia="ko-KR"/>
              <w14:ligatures w14:val="standardContextual"/>
            </w:rPr>
          </w:pPr>
          <w:hyperlink w:anchor="_Toc197528839" w:history="1">
            <w:r w:rsidRPr="00BE055C">
              <w:rPr>
                <w:rStyle w:val="aff1"/>
                <w:noProof/>
                <w:lang w:eastAsia="ko-KR"/>
              </w:rPr>
              <w:t>3.2.2 송금 기능 (transfer)</w:t>
            </w:r>
            <w:r w:rsidRPr="00BE055C">
              <w:rPr>
                <w:noProof/>
                <w:webHidden/>
              </w:rPr>
              <w:tab/>
            </w:r>
            <w:r w:rsidRPr="00BE055C">
              <w:rPr>
                <w:noProof/>
                <w:webHidden/>
              </w:rPr>
              <w:fldChar w:fldCharType="begin"/>
            </w:r>
            <w:r w:rsidRPr="00BE055C">
              <w:rPr>
                <w:noProof/>
                <w:webHidden/>
              </w:rPr>
              <w:instrText xml:space="preserve"> PAGEREF _Toc197528839 \h </w:instrText>
            </w:r>
            <w:r w:rsidRPr="00BE055C">
              <w:rPr>
                <w:noProof/>
                <w:webHidden/>
              </w:rPr>
            </w:r>
            <w:r w:rsidRPr="00BE055C">
              <w:rPr>
                <w:noProof/>
                <w:webHidden/>
              </w:rPr>
              <w:fldChar w:fldCharType="separate"/>
            </w:r>
            <w:r w:rsidRPr="00BE055C">
              <w:rPr>
                <w:noProof/>
                <w:webHidden/>
              </w:rPr>
              <w:t>7</w:t>
            </w:r>
            <w:r w:rsidRPr="00BE055C">
              <w:rPr>
                <w:noProof/>
                <w:webHidden/>
              </w:rPr>
              <w:fldChar w:fldCharType="end"/>
            </w:r>
          </w:hyperlink>
        </w:p>
        <w:p w14:paraId="6ECC3FA4" w14:textId="4F9FCE27" w:rsidR="006C1521" w:rsidRPr="00BE055C" w:rsidRDefault="006C1521">
          <w:pPr>
            <w:pStyle w:val="36"/>
            <w:tabs>
              <w:tab w:val="right" w:leader="dot" w:pos="8630"/>
            </w:tabs>
            <w:ind w:left="880"/>
            <w:rPr>
              <w:noProof/>
              <w:kern w:val="2"/>
              <w:szCs w:val="24"/>
              <w:lang w:eastAsia="ko-KR"/>
              <w14:ligatures w14:val="standardContextual"/>
            </w:rPr>
          </w:pPr>
          <w:hyperlink w:anchor="_Toc197528840" w:history="1">
            <w:r w:rsidRPr="00BE055C">
              <w:rPr>
                <w:rStyle w:val="aff1"/>
                <w:noProof/>
                <w:lang w:eastAsia="ko-KR"/>
              </w:rPr>
              <w:t>3.2.3 잔액 조회 기능 (getBalance)</w:t>
            </w:r>
            <w:r w:rsidRPr="00BE055C">
              <w:rPr>
                <w:noProof/>
                <w:webHidden/>
              </w:rPr>
              <w:tab/>
            </w:r>
            <w:r w:rsidRPr="00BE055C">
              <w:rPr>
                <w:noProof/>
                <w:webHidden/>
              </w:rPr>
              <w:fldChar w:fldCharType="begin"/>
            </w:r>
            <w:r w:rsidRPr="00BE055C">
              <w:rPr>
                <w:noProof/>
                <w:webHidden/>
              </w:rPr>
              <w:instrText xml:space="preserve"> PAGEREF _Toc197528840 \h </w:instrText>
            </w:r>
            <w:r w:rsidRPr="00BE055C">
              <w:rPr>
                <w:noProof/>
                <w:webHidden/>
              </w:rPr>
            </w:r>
            <w:r w:rsidRPr="00BE055C">
              <w:rPr>
                <w:noProof/>
                <w:webHidden/>
              </w:rPr>
              <w:fldChar w:fldCharType="separate"/>
            </w:r>
            <w:r w:rsidRPr="00BE055C">
              <w:rPr>
                <w:noProof/>
                <w:webHidden/>
              </w:rPr>
              <w:t>8</w:t>
            </w:r>
            <w:r w:rsidRPr="00BE055C">
              <w:rPr>
                <w:noProof/>
                <w:webHidden/>
              </w:rPr>
              <w:fldChar w:fldCharType="end"/>
            </w:r>
          </w:hyperlink>
        </w:p>
        <w:p w14:paraId="2CB27549" w14:textId="38864729" w:rsidR="006C1521" w:rsidRPr="00BE055C" w:rsidRDefault="006C1521">
          <w:pPr>
            <w:pStyle w:val="36"/>
            <w:tabs>
              <w:tab w:val="right" w:leader="dot" w:pos="8630"/>
            </w:tabs>
            <w:ind w:left="880"/>
            <w:rPr>
              <w:noProof/>
              <w:kern w:val="2"/>
              <w:szCs w:val="24"/>
              <w:lang w:eastAsia="ko-KR"/>
              <w14:ligatures w14:val="standardContextual"/>
            </w:rPr>
          </w:pPr>
          <w:hyperlink w:anchor="_Toc197528841" w:history="1">
            <w:r w:rsidRPr="00BE055C">
              <w:rPr>
                <w:rStyle w:val="aff1"/>
                <w:noProof/>
                <w:lang w:eastAsia="ko-KR"/>
              </w:rPr>
              <w:t>3.2.4 재진입 공격 방어</w:t>
            </w:r>
            <w:r w:rsidRPr="00BE055C">
              <w:rPr>
                <w:noProof/>
                <w:webHidden/>
              </w:rPr>
              <w:tab/>
            </w:r>
            <w:r w:rsidRPr="00BE055C">
              <w:rPr>
                <w:noProof/>
                <w:webHidden/>
              </w:rPr>
              <w:fldChar w:fldCharType="begin"/>
            </w:r>
            <w:r w:rsidRPr="00BE055C">
              <w:rPr>
                <w:noProof/>
                <w:webHidden/>
              </w:rPr>
              <w:instrText xml:space="preserve"> PAGEREF _Toc197528841 \h </w:instrText>
            </w:r>
            <w:r w:rsidRPr="00BE055C">
              <w:rPr>
                <w:noProof/>
                <w:webHidden/>
              </w:rPr>
            </w:r>
            <w:r w:rsidRPr="00BE055C">
              <w:rPr>
                <w:noProof/>
                <w:webHidden/>
              </w:rPr>
              <w:fldChar w:fldCharType="separate"/>
            </w:r>
            <w:r w:rsidRPr="00BE055C">
              <w:rPr>
                <w:noProof/>
                <w:webHidden/>
              </w:rPr>
              <w:t>8</w:t>
            </w:r>
            <w:r w:rsidRPr="00BE055C">
              <w:rPr>
                <w:noProof/>
                <w:webHidden/>
              </w:rPr>
              <w:fldChar w:fldCharType="end"/>
            </w:r>
          </w:hyperlink>
        </w:p>
        <w:p w14:paraId="554A2AFD" w14:textId="1495BA07" w:rsidR="006C1521" w:rsidRPr="00BE055C" w:rsidRDefault="006C1521">
          <w:pPr>
            <w:pStyle w:val="28"/>
            <w:tabs>
              <w:tab w:val="right" w:leader="dot" w:pos="8630"/>
            </w:tabs>
            <w:ind w:left="440"/>
            <w:rPr>
              <w:noProof/>
              <w:kern w:val="2"/>
              <w:szCs w:val="24"/>
              <w:lang w:eastAsia="ko-KR"/>
              <w14:ligatures w14:val="standardContextual"/>
            </w:rPr>
          </w:pPr>
          <w:hyperlink w:anchor="_Toc197528842" w:history="1">
            <w:r w:rsidRPr="00BE055C">
              <w:rPr>
                <w:rStyle w:val="aff1"/>
                <w:noProof/>
                <w:lang w:eastAsia="ko-KR"/>
              </w:rPr>
              <w:t>3.3 송금 프로세스 흐름</w:t>
            </w:r>
            <w:r w:rsidRPr="00BE055C">
              <w:rPr>
                <w:noProof/>
                <w:webHidden/>
              </w:rPr>
              <w:tab/>
            </w:r>
            <w:r w:rsidRPr="00BE055C">
              <w:rPr>
                <w:noProof/>
                <w:webHidden/>
              </w:rPr>
              <w:fldChar w:fldCharType="begin"/>
            </w:r>
            <w:r w:rsidRPr="00BE055C">
              <w:rPr>
                <w:noProof/>
                <w:webHidden/>
              </w:rPr>
              <w:instrText xml:space="preserve"> PAGEREF _Toc197528842 \h </w:instrText>
            </w:r>
            <w:r w:rsidRPr="00BE055C">
              <w:rPr>
                <w:noProof/>
                <w:webHidden/>
              </w:rPr>
            </w:r>
            <w:r w:rsidRPr="00BE055C">
              <w:rPr>
                <w:noProof/>
                <w:webHidden/>
              </w:rPr>
              <w:fldChar w:fldCharType="separate"/>
            </w:r>
            <w:r w:rsidRPr="00BE055C">
              <w:rPr>
                <w:noProof/>
                <w:webHidden/>
              </w:rPr>
              <w:t>9</w:t>
            </w:r>
            <w:r w:rsidRPr="00BE055C">
              <w:rPr>
                <w:noProof/>
                <w:webHidden/>
              </w:rPr>
              <w:fldChar w:fldCharType="end"/>
            </w:r>
          </w:hyperlink>
        </w:p>
        <w:p w14:paraId="196011F7" w14:textId="2578057F" w:rsidR="006C1521" w:rsidRPr="00BE055C" w:rsidRDefault="006C1521">
          <w:pPr>
            <w:pStyle w:val="13"/>
            <w:tabs>
              <w:tab w:val="right" w:leader="dot" w:pos="8630"/>
            </w:tabs>
            <w:rPr>
              <w:noProof/>
              <w:kern w:val="2"/>
              <w:szCs w:val="24"/>
              <w:lang w:eastAsia="ko-KR"/>
              <w14:ligatures w14:val="standardContextual"/>
            </w:rPr>
          </w:pPr>
          <w:hyperlink w:anchor="_Toc197528843" w:history="1">
            <w:r w:rsidRPr="00BE055C">
              <w:rPr>
                <w:rStyle w:val="aff1"/>
                <w:noProof/>
                <w:lang w:eastAsia="ko-KR"/>
              </w:rPr>
              <w:t>4. 구현 및 실험 결과</w:t>
            </w:r>
            <w:r w:rsidRPr="00BE055C">
              <w:rPr>
                <w:noProof/>
                <w:webHidden/>
              </w:rPr>
              <w:tab/>
            </w:r>
            <w:r w:rsidRPr="00BE055C">
              <w:rPr>
                <w:noProof/>
                <w:webHidden/>
              </w:rPr>
              <w:fldChar w:fldCharType="begin"/>
            </w:r>
            <w:r w:rsidRPr="00BE055C">
              <w:rPr>
                <w:noProof/>
                <w:webHidden/>
              </w:rPr>
              <w:instrText xml:space="preserve"> PAGEREF _Toc197528843 \h </w:instrText>
            </w:r>
            <w:r w:rsidRPr="00BE055C">
              <w:rPr>
                <w:noProof/>
                <w:webHidden/>
              </w:rPr>
            </w:r>
            <w:r w:rsidRPr="00BE055C">
              <w:rPr>
                <w:noProof/>
                <w:webHidden/>
              </w:rPr>
              <w:fldChar w:fldCharType="separate"/>
            </w:r>
            <w:r w:rsidRPr="00BE055C">
              <w:rPr>
                <w:noProof/>
                <w:webHidden/>
              </w:rPr>
              <w:t>9</w:t>
            </w:r>
            <w:r w:rsidRPr="00BE055C">
              <w:rPr>
                <w:noProof/>
                <w:webHidden/>
              </w:rPr>
              <w:fldChar w:fldCharType="end"/>
            </w:r>
          </w:hyperlink>
        </w:p>
        <w:p w14:paraId="159DF358" w14:textId="36034A70" w:rsidR="006C1521" w:rsidRPr="00BE055C" w:rsidRDefault="006C1521">
          <w:pPr>
            <w:pStyle w:val="28"/>
            <w:tabs>
              <w:tab w:val="right" w:leader="dot" w:pos="8630"/>
            </w:tabs>
            <w:ind w:left="440"/>
            <w:rPr>
              <w:noProof/>
              <w:kern w:val="2"/>
              <w:szCs w:val="24"/>
              <w:lang w:eastAsia="ko-KR"/>
              <w14:ligatures w14:val="standardContextual"/>
            </w:rPr>
          </w:pPr>
          <w:hyperlink w:anchor="_Toc197528844" w:history="1">
            <w:r w:rsidRPr="00BE055C">
              <w:rPr>
                <w:rStyle w:val="aff1"/>
                <w:noProof/>
                <w:lang w:eastAsia="ko-KR"/>
              </w:rPr>
              <w:t>4.1 개발 환경 및 기술 스택</w:t>
            </w:r>
            <w:r w:rsidRPr="00BE055C">
              <w:rPr>
                <w:noProof/>
                <w:webHidden/>
              </w:rPr>
              <w:tab/>
            </w:r>
            <w:r w:rsidRPr="00BE055C">
              <w:rPr>
                <w:noProof/>
                <w:webHidden/>
              </w:rPr>
              <w:fldChar w:fldCharType="begin"/>
            </w:r>
            <w:r w:rsidRPr="00BE055C">
              <w:rPr>
                <w:noProof/>
                <w:webHidden/>
              </w:rPr>
              <w:instrText xml:space="preserve"> PAGEREF _Toc197528844 \h </w:instrText>
            </w:r>
            <w:r w:rsidRPr="00BE055C">
              <w:rPr>
                <w:noProof/>
                <w:webHidden/>
              </w:rPr>
            </w:r>
            <w:r w:rsidRPr="00BE055C">
              <w:rPr>
                <w:noProof/>
                <w:webHidden/>
              </w:rPr>
              <w:fldChar w:fldCharType="separate"/>
            </w:r>
            <w:r w:rsidRPr="00BE055C">
              <w:rPr>
                <w:noProof/>
                <w:webHidden/>
              </w:rPr>
              <w:t>9</w:t>
            </w:r>
            <w:r w:rsidRPr="00BE055C">
              <w:rPr>
                <w:noProof/>
                <w:webHidden/>
              </w:rPr>
              <w:fldChar w:fldCharType="end"/>
            </w:r>
          </w:hyperlink>
        </w:p>
        <w:p w14:paraId="678D3CCD" w14:textId="7AB15D1F" w:rsidR="006C1521" w:rsidRPr="00BE055C" w:rsidRDefault="006C1521">
          <w:pPr>
            <w:pStyle w:val="28"/>
            <w:tabs>
              <w:tab w:val="right" w:leader="dot" w:pos="8630"/>
            </w:tabs>
            <w:ind w:left="440"/>
            <w:rPr>
              <w:noProof/>
              <w:kern w:val="2"/>
              <w:szCs w:val="24"/>
              <w:lang w:eastAsia="ko-KR"/>
              <w14:ligatures w14:val="standardContextual"/>
            </w:rPr>
          </w:pPr>
          <w:hyperlink w:anchor="_Toc197528845" w:history="1">
            <w:r w:rsidRPr="00BE055C">
              <w:rPr>
                <w:rStyle w:val="aff1"/>
                <w:noProof/>
                <w:lang w:eastAsia="ko-KR"/>
              </w:rPr>
              <w:t>4.2 주요 코드 설명</w:t>
            </w:r>
            <w:r w:rsidRPr="00BE055C">
              <w:rPr>
                <w:noProof/>
                <w:webHidden/>
              </w:rPr>
              <w:tab/>
            </w:r>
            <w:r w:rsidRPr="00BE055C">
              <w:rPr>
                <w:noProof/>
                <w:webHidden/>
              </w:rPr>
              <w:fldChar w:fldCharType="begin"/>
            </w:r>
            <w:r w:rsidRPr="00BE055C">
              <w:rPr>
                <w:noProof/>
                <w:webHidden/>
              </w:rPr>
              <w:instrText xml:space="preserve"> PAGEREF _Toc197528845 \h </w:instrText>
            </w:r>
            <w:r w:rsidRPr="00BE055C">
              <w:rPr>
                <w:noProof/>
                <w:webHidden/>
              </w:rPr>
            </w:r>
            <w:r w:rsidRPr="00BE055C">
              <w:rPr>
                <w:noProof/>
                <w:webHidden/>
              </w:rPr>
              <w:fldChar w:fldCharType="separate"/>
            </w:r>
            <w:r w:rsidRPr="00BE055C">
              <w:rPr>
                <w:noProof/>
                <w:webHidden/>
              </w:rPr>
              <w:t>10</w:t>
            </w:r>
            <w:r w:rsidRPr="00BE055C">
              <w:rPr>
                <w:noProof/>
                <w:webHidden/>
              </w:rPr>
              <w:fldChar w:fldCharType="end"/>
            </w:r>
          </w:hyperlink>
        </w:p>
        <w:p w14:paraId="30626967" w14:textId="7E4FB280" w:rsidR="006C1521" w:rsidRPr="00BE055C" w:rsidRDefault="006C1521">
          <w:pPr>
            <w:pStyle w:val="36"/>
            <w:tabs>
              <w:tab w:val="right" w:leader="dot" w:pos="8630"/>
            </w:tabs>
            <w:ind w:left="880"/>
            <w:rPr>
              <w:noProof/>
              <w:kern w:val="2"/>
              <w:szCs w:val="24"/>
              <w:lang w:eastAsia="ko-KR"/>
              <w14:ligatures w14:val="standardContextual"/>
            </w:rPr>
          </w:pPr>
          <w:hyperlink w:anchor="_Toc197528846" w:history="1">
            <w:r w:rsidRPr="00BE055C">
              <w:rPr>
                <w:rStyle w:val="aff1"/>
                <w:noProof/>
                <w:lang w:eastAsia="ko-KR"/>
              </w:rPr>
              <w:t>4.2.1 스마트컨트랙트 주요 구현</w:t>
            </w:r>
            <w:r w:rsidRPr="00BE055C">
              <w:rPr>
                <w:noProof/>
                <w:webHidden/>
              </w:rPr>
              <w:tab/>
            </w:r>
            <w:r w:rsidRPr="00BE055C">
              <w:rPr>
                <w:noProof/>
                <w:webHidden/>
              </w:rPr>
              <w:fldChar w:fldCharType="begin"/>
            </w:r>
            <w:r w:rsidRPr="00BE055C">
              <w:rPr>
                <w:noProof/>
                <w:webHidden/>
              </w:rPr>
              <w:instrText xml:space="preserve"> PAGEREF _Toc197528846 \h </w:instrText>
            </w:r>
            <w:r w:rsidRPr="00BE055C">
              <w:rPr>
                <w:noProof/>
                <w:webHidden/>
              </w:rPr>
            </w:r>
            <w:r w:rsidRPr="00BE055C">
              <w:rPr>
                <w:noProof/>
                <w:webHidden/>
              </w:rPr>
              <w:fldChar w:fldCharType="separate"/>
            </w:r>
            <w:r w:rsidRPr="00BE055C">
              <w:rPr>
                <w:noProof/>
                <w:webHidden/>
              </w:rPr>
              <w:t>10</w:t>
            </w:r>
            <w:r w:rsidRPr="00BE055C">
              <w:rPr>
                <w:noProof/>
                <w:webHidden/>
              </w:rPr>
              <w:fldChar w:fldCharType="end"/>
            </w:r>
          </w:hyperlink>
        </w:p>
        <w:p w14:paraId="4A726198" w14:textId="5D6CDE2A" w:rsidR="006C1521" w:rsidRPr="00BE055C" w:rsidRDefault="006C1521">
          <w:pPr>
            <w:pStyle w:val="36"/>
            <w:tabs>
              <w:tab w:val="right" w:leader="dot" w:pos="8630"/>
            </w:tabs>
            <w:ind w:left="880"/>
            <w:rPr>
              <w:noProof/>
              <w:kern w:val="2"/>
              <w:szCs w:val="24"/>
              <w:lang w:eastAsia="ko-KR"/>
              <w14:ligatures w14:val="standardContextual"/>
            </w:rPr>
          </w:pPr>
          <w:hyperlink w:anchor="_Toc197528847" w:history="1">
            <w:r w:rsidRPr="00BE055C">
              <w:rPr>
                <w:rStyle w:val="aff1"/>
                <w:noProof/>
                <w:lang w:eastAsia="ko-KR"/>
              </w:rPr>
              <w:t>4.2.2 배포 및 상호작용 스크립트</w:t>
            </w:r>
            <w:r w:rsidRPr="00BE055C">
              <w:rPr>
                <w:noProof/>
                <w:webHidden/>
              </w:rPr>
              <w:tab/>
            </w:r>
            <w:r w:rsidRPr="00BE055C">
              <w:rPr>
                <w:noProof/>
                <w:webHidden/>
              </w:rPr>
              <w:fldChar w:fldCharType="begin"/>
            </w:r>
            <w:r w:rsidRPr="00BE055C">
              <w:rPr>
                <w:noProof/>
                <w:webHidden/>
              </w:rPr>
              <w:instrText xml:space="preserve"> PAGEREF _Toc197528847 \h </w:instrText>
            </w:r>
            <w:r w:rsidRPr="00BE055C">
              <w:rPr>
                <w:noProof/>
                <w:webHidden/>
              </w:rPr>
            </w:r>
            <w:r w:rsidRPr="00BE055C">
              <w:rPr>
                <w:noProof/>
                <w:webHidden/>
              </w:rPr>
              <w:fldChar w:fldCharType="separate"/>
            </w:r>
            <w:r w:rsidRPr="00BE055C">
              <w:rPr>
                <w:noProof/>
                <w:webHidden/>
              </w:rPr>
              <w:t>10</w:t>
            </w:r>
            <w:r w:rsidRPr="00BE055C">
              <w:rPr>
                <w:noProof/>
                <w:webHidden/>
              </w:rPr>
              <w:fldChar w:fldCharType="end"/>
            </w:r>
          </w:hyperlink>
        </w:p>
        <w:p w14:paraId="2116E182" w14:textId="276DA4AB" w:rsidR="006C1521" w:rsidRPr="00BE055C" w:rsidRDefault="006C1521">
          <w:pPr>
            <w:pStyle w:val="28"/>
            <w:tabs>
              <w:tab w:val="right" w:leader="dot" w:pos="8630"/>
            </w:tabs>
            <w:ind w:left="440"/>
            <w:rPr>
              <w:noProof/>
              <w:kern w:val="2"/>
              <w:szCs w:val="24"/>
              <w:lang w:eastAsia="ko-KR"/>
              <w14:ligatures w14:val="standardContextual"/>
            </w:rPr>
          </w:pPr>
          <w:hyperlink w:anchor="_Toc197528848" w:history="1">
            <w:r w:rsidRPr="00BE055C">
              <w:rPr>
                <w:rStyle w:val="aff1"/>
                <w:noProof/>
                <w:lang w:eastAsia="ko-KR"/>
              </w:rPr>
              <w:t>4.3 테스트넷에서의 송금 실험</w:t>
            </w:r>
            <w:r w:rsidRPr="00BE055C">
              <w:rPr>
                <w:noProof/>
                <w:webHidden/>
              </w:rPr>
              <w:tab/>
            </w:r>
            <w:r w:rsidRPr="00BE055C">
              <w:rPr>
                <w:noProof/>
                <w:webHidden/>
              </w:rPr>
              <w:fldChar w:fldCharType="begin"/>
            </w:r>
            <w:r w:rsidRPr="00BE055C">
              <w:rPr>
                <w:noProof/>
                <w:webHidden/>
              </w:rPr>
              <w:instrText xml:space="preserve"> PAGEREF _Toc197528848 \h </w:instrText>
            </w:r>
            <w:r w:rsidRPr="00BE055C">
              <w:rPr>
                <w:noProof/>
                <w:webHidden/>
              </w:rPr>
            </w:r>
            <w:r w:rsidRPr="00BE055C">
              <w:rPr>
                <w:noProof/>
                <w:webHidden/>
              </w:rPr>
              <w:fldChar w:fldCharType="separate"/>
            </w:r>
            <w:r w:rsidRPr="00BE055C">
              <w:rPr>
                <w:noProof/>
                <w:webHidden/>
              </w:rPr>
              <w:t>12</w:t>
            </w:r>
            <w:r w:rsidRPr="00BE055C">
              <w:rPr>
                <w:noProof/>
                <w:webHidden/>
              </w:rPr>
              <w:fldChar w:fldCharType="end"/>
            </w:r>
          </w:hyperlink>
        </w:p>
        <w:p w14:paraId="05D5F12D" w14:textId="1E6850C1" w:rsidR="006C1521" w:rsidRPr="00BE055C" w:rsidRDefault="006C1521">
          <w:pPr>
            <w:pStyle w:val="28"/>
            <w:tabs>
              <w:tab w:val="right" w:leader="dot" w:pos="8630"/>
            </w:tabs>
            <w:ind w:left="440"/>
            <w:rPr>
              <w:noProof/>
              <w:kern w:val="2"/>
              <w:szCs w:val="24"/>
              <w:lang w:eastAsia="ko-KR"/>
              <w14:ligatures w14:val="standardContextual"/>
            </w:rPr>
          </w:pPr>
          <w:hyperlink w:anchor="_Toc197528849" w:history="1">
            <w:r w:rsidRPr="00BE055C">
              <w:rPr>
                <w:rStyle w:val="aff1"/>
                <w:noProof/>
                <w:lang w:eastAsia="ko-KR"/>
              </w:rPr>
              <w:t>4.4 자동화 테스트 및 결과 분석</w:t>
            </w:r>
            <w:r w:rsidRPr="00BE055C">
              <w:rPr>
                <w:noProof/>
                <w:webHidden/>
              </w:rPr>
              <w:tab/>
            </w:r>
            <w:r w:rsidRPr="00BE055C">
              <w:rPr>
                <w:noProof/>
                <w:webHidden/>
              </w:rPr>
              <w:fldChar w:fldCharType="begin"/>
            </w:r>
            <w:r w:rsidRPr="00BE055C">
              <w:rPr>
                <w:noProof/>
                <w:webHidden/>
              </w:rPr>
              <w:instrText xml:space="preserve"> PAGEREF _Toc197528849 \h </w:instrText>
            </w:r>
            <w:r w:rsidRPr="00BE055C">
              <w:rPr>
                <w:noProof/>
                <w:webHidden/>
              </w:rPr>
            </w:r>
            <w:r w:rsidRPr="00BE055C">
              <w:rPr>
                <w:noProof/>
                <w:webHidden/>
              </w:rPr>
              <w:fldChar w:fldCharType="separate"/>
            </w:r>
            <w:r w:rsidRPr="00BE055C">
              <w:rPr>
                <w:noProof/>
                <w:webHidden/>
              </w:rPr>
              <w:t>13</w:t>
            </w:r>
            <w:r w:rsidRPr="00BE055C">
              <w:rPr>
                <w:noProof/>
                <w:webHidden/>
              </w:rPr>
              <w:fldChar w:fldCharType="end"/>
            </w:r>
          </w:hyperlink>
        </w:p>
        <w:p w14:paraId="7B92009E" w14:textId="14274714" w:rsidR="006C1521" w:rsidRPr="00BE055C" w:rsidRDefault="006C1521">
          <w:pPr>
            <w:pStyle w:val="13"/>
            <w:tabs>
              <w:tab w:val="right" w:leader="dot" w:pos="8630"/>
            </w:tabs>
            <w:rPr>
              <w:noProof/>
              <w:kern w:val="2"/>
              <w:szCs w:val="24"/>
              <w:lang w:eastAsia="ko-KR"/>
              <w14:ligatures w14:val="standardContextual"/>
            </w:rPr>
          </w:pPr>
          <w:hyperlink w:anchor="_Toc197528850" w:history="1">
            <w:r w:rsidRPr="00BE055C">
              <w:rPr>
                <w:rStyle w:val="aff1"/>
                <w:noProof/>
                <w:lang w:eastAsia="ko-KR"/>
              </w:rPr>
              <w:t>5. 보안 및 성능 분석</w:t>
            </w:r>
            <w:r w:rsidRPr="00BE055C">
              <w:rPr>
                <w:noProof/>
                <w:webHidden/>
              </w:rPr>
              <w:tab/>
            </w:r>
            <w:r w:rsidRPr="00BE055C">
              <w:rPr>
                <w:noProof/>
                <w:webHidden/>
              </w:rPr>
              <w:fldChar w:fldCharType="begin"/>
            </w:r>
            <w:r w:rsidRPr="00BE055C">
              <w:rPr>
                <w:noProof/>
                <w:webHidden/>
              </w:rPr>
              <w:instrText xml:space="preserve"> PAGEREF _Toc197528850 \h </w:instrText>
            </w:r>
            <w:r w:rsidRPr="00BE055C">
              <w:rPr>
                <w:noProof/>
                <w:webHidden/>
              </w:rPr>
            </w:r>
            <w:r w:rsidRPr="00BE055C">
              <w:rPr>
                <w:noProof/>
                <w:webHidden/>
              </w:rPr>
              <w:fldChar w:fldCharType="separate"/>
            </w:r>
            <w:r w:rsidRPr="00BE055C">
              <w:rPr>
                <w:noProof/>
                <w:webHidden/>
              </w:rPr>
              <w:t>15</w:t>
            </w:r>
            <w:r w:rsidRPr="00BE055C">
              <w:rPr>
                <w:noProof/>
                <w:webHidden/>
              </w:rPr>
              <w:fldChar w:fldCharType="end"/>
            </w:r>
          </w:hyperlink>
        </w:p>
        <w:p w14:paraId="2B2EB339" w14:textId="16483822" w:rsidR="006C1521" w:rsidRPr="00BE055C" w:rsidRDefault="006C1521">
          <w:pPr>
            <w:pStyle w:val="28"/>
            <w:tabs>
              <w:tab w:val="right" w:leader="dot" w:pos="8630"/>
            </w:tabs>
            <w:ind w:left="440"/>
            <w:rPr>
              <w:noProof/>
              <w:kern w:val="2"/>
              <w:szCs w:val="24"/>
              <w:lang w:eastAsia="ko-KR"/>
              <w14:ligatures w14:val="standardContextual"/>
            </w:rPr>
          </w:pPr>
          <w:hyperlink w:anchor="_Toc197528851" w:history="1">
            <w:r w:rsidRPr="00BE055C">
              <w:rPr>
                <w:rStyle w:val="aff1"/>
                <w:noProof/>
                <w:lang w:eastAsia="ko-KR"/>
              </w:rPr>
              <w:t>5.1 이중 지불(Double Spending) 방지 기법 적용 여부</w:t>
            </w:r>
            <w:r w:rsidRPr="00BE055C">
              <w:rPr>
                <w:noProof/>
                <w:webHidden/>
              </w:rPr>
              <w:tab/>
            </w:r>
            <w:r w:rsidRPr="00BE055C">
              <w:rPr>
                <w:noProof/>
                <w:webHidden/>
              </w:rPr>
              <w:fldChar w:fldCharType="begin"/>
            </w:r>
            <w:r w:rsidRPr="00BE055C">
              <w:rPr>
                <w:noProof/>
                <w:webHidden/>
              </w:rPr>
              <w:instrText xml:space="preserve"> PAGEREF _Toc197528851 \h </w:instrText>
            </w:r>
            <w:r w:rsidRPr="00BE055C">
              <w:rPr>
                <w:noProof/>
                <w:webHidden/>
              </w:rPr>
            </w:r>
            <w:r w:rsidRPr="00BE055C">
              <w:rPr>
                <w:noProof/>
                <w:webHidden/>
              </w:rPr>
              <w:fldChar w:fldCharType="separate"/>
            </w:r>
            <w:r w:rsidRPr="00BE055C">
              <w:rPr>
                <w:noProof/>
                <w:webHidden/>
              </w:rPr>
              <w:t>15</w:t>
            </w:r>
            <w:r w:rsidRPr="00BE055C">
              <w:rPr>
                <w:noProof/>
                <w:webHidden/>
              </w:rPr>
              <w:fldChar w:fldCharType="end"/>
            </w:r>
          </w:hyperlink>
        </w:p>
        <w:p w14:paraId="399E5511" w14:textId="78AA34AA" w:rsidR="006C1521" w:rsidRPr="00BE055C" w:rsidRDefault="006C1521">
          <w:pPr>
            <w:pStyle w:val="28"/>
            <w:tabs>
              <w:tab w:val="right" w:leader="dot" w:pos="8630"/>
            </w:tabs>
            <w:ind w:left="440"/>
            <w:rPr>
              <w:noProof/>
              <w:kern w:val="2"/>
              <w:szCs w:val="24"/>
              <w:lang w:eastAsia="ko-KR"/>
              <w14:ligatures w14:val="standardContextual"/>
            </w:rPr>
          </w:pPr>
          <w:hyperlink w:anchor="_Toc197528852" w:history="1">
            <w:r w:rsidRPr="00BE055C">
              <w:rPr>
                <w:rStyle w:val="aff1"/>
                <w:noProof/>
                <w:lang w:eastAsia="ko-KR"/>
              </w:rPr>
              <w:t>5.2 재진입 공격(Reentrancy Attack) 방어 기법</w:t>
            </w:r>
            <w:r w:rsidRPr="00BE055C">
              <w:rPr>
                <w:noProof/>
                <w:webHidden/>
              </w:rPr>
              <w:tab/>
            </w:r>
            <w:r w:rsidRPr="00BE055C">
              <w:rPr>
                <w:noProof/>
                <w:webHidden/>
              </w:rPr>
              <w:fldChar w:fldCharType="begin"/>
            </w:r>
            <w:r w:rsidRPr="00BE055C">
              <w:rPr>
                <w:noProof/>
                <w:webHidden/>
              </w:rPr>
              <w:instrText xml:space="preserve"> PAGEREF _Toc197528852 \h </w:instrText>
            </w:r>
            <w:r w:rsidRPr="00BE055C">
              <w:rPr>
                <w:noProof/>
                <w:webHidden/>
              </w:rPr>
            </w:r>
            <w:r w:rsidRPr="00BE055C">
              <w:rPr>
                <w:noProof/>
                <w:webHidden/>
              </w:rPr>
              <w:fldChar w:fldCharType="separate"/>
            </w:r>
            <w:r w:rsidRPr="00BE055C">
              <w:rPr>
                <w:noProof/>
                <w:webHidden/>
              </w:rPr>
              <w:t>15</w:t>
            </w:r>
            <w:r w:rsidRPr="00BE055C">
              <w:rPr>
                <w:noProof/>
                <w:webHidden/>
              </w:rPr>
              <w:fldChar w:fldCharType="end"/>
            </w:r>
          </w:hyperlink>
        </w:p>
        <w:p w14:paraId="0A325255" w14:textId="68056770" w:rsidR="006C1521" w:rsidRPr="00BE055C" w:rsidRDefault="006C1521">
          <w:pPr>
            <w:pStyle w:val="28"/>
            <w:tabs>
              <w:tab w:val="right" w:leader="dot" w:pos="8630"/>
            </w:tabs>
            <w:ind w:left="440"/>
            <w:rPr>
              <w:noProof/>
              <w:kern w:val="2"/>
              <w:szCs w:val="24"/>
              <w:lang w:eastAsia="ko-KR"/>
              <w14:ligatures w14:val="standardContextual"/>
            </w:rPr>
          </w:pPr>
          <w:hyperlink w:anchor="_Toc197528853" w:history="1">
            <w:r w:rsidRPr="00BE055C">
              <w:rPr>
                <w:rStyle w:val="aff1"/>
                <w:noProof/>
                <w:lang w:eastAsia="ko-KR"/>
              </w:rPr>
              <w:t>5.3 기존 금융 시스템과의 보안성 비교</w:t>
            </w:r>
            <w:r w:rsidRPr="00BE055C">
              <w:rPr>
                <w:noProof/>
                <w:webHidden/>
              </w:rPr>
              <w:tab/>
            </w:r>
            <w:r w:rsidRPr="00BE055C">
              <w:rPr>
                <w:noProof/>
                <w:webHidden/>
              </w:rPr>
              <w:fldChar w:fldCharType="begin"/>
            </w:r>
            <w:r w:rsidRPr="00BE055C">
              <w:rPr>
                <w:noProof/>
                <w:webHidden/>
              </w:rPr>
              <w:instrText xml:space="preserve"> PAGEREF _Toc197528853 \h </w:instrText>
            </w:r>
            <w:r w:rsidRPr="00BE055C">
              <w:rPr>
                <w:noProof/>
                <w:webHidden/>
              </w:rPr>
            </w:r>
            <w:r w:rsidRPr="00BE055C">
              <w:rPr>
                <w:noProof/>
                <w:webHidden/>
              </w:rPr>
              <w:fldChar w:fldCharType="separate"/>
            </w:r>
            <w:r w:rsidRPr="00BE055C">
              <w:rPr>
                <w:noProof/>
                <w:webHidden/>
              </w:rPr>
              <w:t>16</w:t>
            </w:r>
            <w:r w:rsidRPr="00BE055C">
              <w:rPr>
                <w:noProof/>
                <w:webHidden/>
              </w:rPr>
              <w:fldChar w:fldCharType="end"/>
            </w:r>
          </w:hyperlink>
        </w:p>
        <w:p w14:paraId="478D4299" w14:textId="33A3CB38" w:rsidR="006C1521" w:rsidRPr="00BE055C" w:rsidRDefault="006C1521">
          <w:pPr>
            <w:pStyle w:val="13"/>
            <w:tabs>
              <w:tab w:val="right" w:leader="dot" w:pos="8630"/>
            </w:tabs>
            <w:rPr>
              <w:noProof/>
              <w:kern w:val="2"/>
              <w:szCs w:val="24"/>
              <w:lang w:eastAsia="ko-KR"/>
              <w14:ligatures w14:val="standardContextual"/>
            </w:rPr>
          </w:pPr>
          <w:hyperlink w:anchor="_Toc197528854" w:history="1">
            <w:r w:rsidRPr="00BE055C">
              <w:rPr>
                <w:rStyle w:val="aff1"/>
                <w:noProof/>
                <w:lang w:eastAsia="ko-KR"/>
              </w:rPr>
              <w:t>6. 한계점 및 개선 방안</w:t>
            </w:r>
            <w:r w:rsidRPr="00BE055C">
              <w:rPr>
                <w:noProof/>
                <w:webHidden/>
              </w:rPr>
              <w:tab/>
            </w:r>
            <w:r w:rsidRPr="00BE055C">
              <w:rPr>
                <w:noProof/>
                <w:webHidden/>
              </w:rPr>
              <w:fldChar w:fldCharType="begin"/>
            </w:r>
            <w:r w:rsidRPr="00BE055C">
              <w:rPr>
                <w:noProof/>
                <w:webHidden/>
              </w:rPr>
              <w:instrText xml:space="preserve"> PAGEREF _Toc197528854 \h </w:instrText>
            </w:r>
            <w:r w:rsidRPr="00BE055C">
              <w:rPr>
                <w:noProof/>
                <w:webHidden/>
              </w:rPr>
            </w:r>
            <w:r w:rsidRPr="00BE055C">
              <w:rPr>
                <w:noProof/>
                <w:webHidden/>
              </w:rPr>
              <w:fldChar w:fldCharType="separate"/>
            </w:r>
            <w:r w:rsidRPr="00BE055C">
              <w:rPr>
                <w:noProof/>
                <w:webHidden/>
              </w:rPr>
              <w:t>16</w:t>
            </w:r>
            <w:r w:rsidRPr="00BE055C">
              <w:rPr>
                <w:noProof/>
                <w:webHidden/>
              </w:rPr>
              <w:fldChar w:fldCharType="end"/>
            </w:r>
          </w:hyperlink>
        </w:p>
        <w:p w14:paraId="1140B882" w14:textId="5515EA6F" w:rsidR="006C1521" w:rsidRPr="00BE055C" w:rsidRDefault="006C1521">
          <w:pPr>
            <w:pStyle w:val="28"/>
            <w:tabs>
              <w:tab w:val="right" w:leader="dot" w:pos="8630"/>
            </w:tabs>
            <w:ind w:left="440"/>
            <w:rPr>
              <w:noProof/>
              <w:kern w:val="2"/>
              <w:szCs w:val="24"/>
              <w:lang w:eastAsia="ko-KR"/>
              <w14:ligatures w14:val="standardContextual"/>
            </w:rPr>
          </w:pPr>
          <w:hyperlink w:anchor="_Toc197528855" w:history="1">
            <w:r w:rsidRPr="00BE055C">
              <w:rPr>
                <w:rStyle w:val="aff1"/>
                <w:noProof/>
                <w:lang w:eastAsia="ko-KR"/>
              </w:rPr>
              <w:t>6.1 한계점</w:t>
            </w:r>
            <w:r w:rsidRPr="00BE055C">
              <w:rPr>
                <w:noProof/>
                <w:webHidden/>
              </w:rPr>
              <w:tab/>
            </w:r>
            <w:r w:rsidRPr="00BE055C">
              <w:rPr>
                <w:noProof/>
                <w:webHidden/>
              </w:rPr>
              <w:fldChar w:fldCharType="begin"/>
            </w:r>
            <w:r w:rsidRPr="00BE055C">
              <w:rPr>
                <w:noProof/>
                <w:webHidden/>
              </w:rPr>
              <w:instrText xml:space="preserve"> PAGEREF _Toc197528855 \h </w:instrText>
            </w:r>
            <w:r w:rsidRPr="00BE055C">
              <w:rPr>
                <w:noProof/>
                <w:webHidden/>
              </w:rPr>
            </w:r>
            <w:r w:rsidRPr="00BE055C">
              <w:rPr>
                <w:noProof/>
                <w:webHidden/>
              </w:rPr>
              <w:fldChar w:fldCharType="separate"/>
            </w:r>
            <w:r w:rsidRPr="00BE055C">
              <w:rPr>
                <w:noProof/>
                <w:webHidden/>
              </w:rPr>
              <w:t>16</w:t>
            </w:r>
            <w:r w:rsidRPr="00BE055C">
              <w:rPr>
                <w:noProof/>
                <w:webHidden/>
              </w:rPr>
              <w:fldChar w:fldCharType="end"/>
            </w:r>
          </w:hyperlink>
        </w:p>
        <w:p w14:paraId="7AF30D4B" w14:textId="30637C79" w:rsidR="006C1521" w:rsidRPr="00BE055C" w:rsidRDefault="006C1521">
          <w:pPr>
            <w:pStyle w:val="36"/>
            <w:tabs>
              <w:tab w:val="right" w:leader="dot" w:pos="8630"/>
            </w:tabs>
            <w:ind w:left="880"/>
            <w:rPr>
              <w:noProof/>
              <w:kern w:val="2"/>
              <w:szCs w:val="24"/>
              <w:lang w:eastAsia="ko-KR"/>
              <w14:ligatures w14:val="standardContextual"/>
            </w:rPr>
          </w:pPr>
          <w:hyperlink w:anchor="_Toc197528856" w:history="1">
            <w:r w:rsidRPr="00BE055C">
              <w:rPr>
                <w:rStyle w:val="aff1"/>
                <w:noProof/>
                <w:lang w:eastAsia="ko-KR"/>
              </w:rPr>
              <w:t>6.1.1 기능적 제한</w:t>
            </w:r>
            <w:r w:rsidRPr="00BE055C">
              <w:rPr>
                <w:noProof/>
                <w:webHidden/>
              </w:rPr>
              <w:tab/>
            </w:r>
            <w:r w:rsidRPr="00BE055C">
              <w:rPr>
                <w:noProof/>
                <w:webHidden/>
              </w:rPr>
              <w:fldChar w:fldCharType="begin"/>
            </w:r>
            <w:r w:rsidRPr="00BE055C">
              <w:rPr>
                <w:noProof/>
                <w:webHidden/>
              </w:rPr>
              <w:instrText xml:space="preserve"> PAGEREF _Toc197528856 \h </w:instrText>
            </w:r>
            <w:r w:rsidRPr="00BE055C">
              <w:rPr>
                <w:noProof/>
                <w:webHidden/>
              </w:rPr>
            </w:r>
            <w:r w:rsidRPr="00BE055C">
              <w:rPr>
                <w:noProof/>
                <w:webHidden/>
              </w:rPr>
              <w:fldChar w:fldCharType="separate"/>
            </w:r>
            <w:r w:rsidRPr="00BE055C">
              <w:rPr>
                <w:noProof/>
                <w:webHidden/>
              </w:rPr>
              <w:t>16</w:t>
            </w:r>
            <w:r w:rsidRPr="00BE055C">
              <w:rPr>
                <w:noProof/>
                <w:webHidden/>
              </w:rPr>
              <w:fldChar w:fldCharType="end"/>
            </w:r>
          </w:hyperlink>
        </w:p>
        <w:p w14:paraId="5951EDAE" w14:textId="6A915F80" w:rsidR="006C1521" w:rsidRPr="00BE055C" w:rsidRDefault="006C1521">
          <w:pPr>
            <w:pStyle w:val="36"/>
            <w:tabs>
              <w:tab w:val="right" w:leader="dot" w:pos="8630"/>
            </w:tabs>
            <w:ind w:left="880"/>
            <w:rPr>
              <w:noProof/>
              <w:kern w:val="2"/>
              <w:szCs w:val="24"/>
              <w:lang w:eastAsia="ko-KR"/>
              <w14:ligatures w14:val="standardContextual"/>
            </w:rPr>
          </w:pPr>
          <w:hyperlink w:anchor="_Toc197528857" w:history="1">
            <w:r w:rsidRPr="00BE055C">
              <w:rPr>
                <w:rStyle w:val="aff1"/>
                <w:noProof/>
                <w:lang w:eastAsia="ko-KR"/>
              </w:rPr>
              <w:t>6.1.2 사용자 인터페이스 부재</w:t>
            </w:r>
            <w:r w:rsidRPr="00BE055C">
              <w:rPr>
                <w:noProof/>
                <w:webHidden/>
              </w:rPr>
              <w:tab/>
            </w:r>
            <w:r w:rsidRPr="00BE055C">
              <w:rPr>
                <w:noProof/>
                <w:webHidden/>
              </w:rPr>
              <w:fldChar w:fldCharType="begin"/>
            </w:r>
            <w:r w:rsidRPr="00BE055C">
              <w:rPr>
                <w:noProof/>
                <w:webHidden/>
              </w:rPr>
              <w:instrText xml:space="preserve"> PAGEREF _Toc197528857 \h </w:instrText>
            </w:r>
            <w:r w:rsidRPr="00BE055C">
              <w:rPr>
                <w:noProof/>
                <w:webHidden/>
              </w:rPr>
            </w:r>
            <w:r w:rsidRPr="00BE055C">
              <w:rPr>
                <w:noProof/>
                <w:webHidden/>
              </w:rPr>
              <w:fldChar w:fldCharType="separate"/>
            </w:r>
            <w:r w:rsidRPr="00BE055C">
              <w:rPr>
                <w:noProof/>
                <w:webHidden/>
              </w:rPr>
              <w:t>17</w:t>
            </w:r>
            <w:r w:rsidRPr="00BE055C">
              <w:rPr>
                <w:noProof/>
                <w:webHidden/>
              </w:rPr>
              <w:fldChar w:fldCharType="end"/>
            </w:r>
          </w:hyperlink>
        </w:p>
        <w:p w14:paraId="37181ABB" w14:textId="17327EAB" w:rsidR="006C1521" w:rsidRPr="00BE055C" w:rsidRDefault="006C1521">
          <w:pPr>
            <w:pStyle w:val="36"/>
            <w:tabs>
              <w:tab w:val="right" w:leader="dot" w:pos="8630"/>
            </w:tabs>
            <w:ind w:left="880"/>
            <w:rPr>
              <w:noProof/>
              <w:kern w:val="2"/>
              <w:szCs w:val="24"/>
              <w:lang w:eastAsia="ko-KR"/>
              <w14:ligatures w14:val="standardContextual"/>
            </w:rPr>
          </w:pPr>
          <w:hyperlink w:anchor="_Toc197528858" w:history="1">
            <w:r w:rsidRPr="00BE055C">
              <w:rPr>
                <w:rStyle w:val="aff1"/>
                <w:noProof/>
                <w:lang w:eastAsia="ko-KR"/>
              </w:rPr>
              <w:t xml:space="preserve">6.1.3 </w:t>
            </w:r>
            <w:r w:rsidRPr="00BE055C">
              <w:rPr>
                <w:rStyle w:val="aff1"/>
                <w:rFonts w:cs="맑은 고딕"/>
                <w:noProof/>
                <w:lang w:eastAsia="ko-KR"/>
              </w:rPr>
              <w:t xml:space="preserve">트랜잭션 </w:t>
            </w:r>
            <w:r w:rsidRPr="00BE055C">
              <w:rPr>
                <w:rStyle w:val="aff1"/>
                <w:noProof/>
                <w:lang w:eastAsia="ko-KR"/>
              </w:rPr>
              <w:t>비</w:t>
            </w:r>
            <w:r w:rsidRPr="00BE055C">
              <w:rPr>
                <w:rStyle w:val="aff1"/>
                <w:rFonts w:cs="맑은 고딕"/>
                <w:noProof/>
                <w:lang w:eastAsia="ko-KR"/>
              </w:rPr>
              <w:t>용</w:t>
            </w:r>
            <w:r w:rsidRPr="00BE055C">
              <w:rPr>
                <w:rStyle w:val="aff1"/>
                <w:noProof/>
                <w:lang w:eastAsia="ko-KR"/>
              </w:rPr>
              <w:t>(Gas Fee) 및 성능 최적화 미흡</w:t>
            </w:r>
            <w:r w:rsidRPr="00BE055C">
              <w:rPr>
                <w:noProof/>
                <w:webHidden/>
              </w:rPr>
              <w:tab/>
            </w:r>
            <w:r w:rsidRPr="00BE055C">
              <w:rPr>
                <w:noProof/>
                <w:webHidden/>
              </w:rPr>
              <w:fldChar w:fldCharType="begin"/>
            </w:r>
            <w:r w:rsidRPr="00BE055C">
              <w:rPr>
                <w:noProof/>
                <w:webHidden/>
              </w:rPr>
              <w:instrText xml:space="preserve"> PAGEREF _Toc197528858 \h </w:instrText>
            </w:r>
            <w:r w:rsidRPr="00BE055C">
              <w:rPr>
                <w:noProof/>
                <w:webHidden/>
              </w:rPr>
            </w:r>
            <w:r w:rsidRPr="00BE055C">
              <w:rPr>
                <w:noProof/>
                <w:webHidden/>
              </w:rPr>
              <w:fldChar w:fldCharType="separate"/>
            </w:r>
            <w:r w:rsidRPr="00BE055C">
              <w:rPr>
                <w:noProof/>
                <w:webHidden/>
              </w:rPr>
              <w:t>17</w:t>
            </w:r>
            <w:r w:rsidRPr="00BE055C">
              <w:rPr>
                <w:noProof/>
                <w:webHidden/>
              </w:rPr>
              <w:fldChar w:fldCharType="end"/>
            </w:r>
          </w:hyperlink>
        </w:p>
        <w:p w14:paraId="32C64EB4" w14:textId="7B58E69D" w:rsidR="006C1521" w:rsidRPr="00BE055C" w:rsidRDefault="006C1521">
          <w:pPr>
            <w:pStyle w:val="36"/>
            <w:tabs>
              <w:tab w:val="right" w:leader="dot" w:pos="8630"/>
            </w:tabs>
            <w:ind w:left="880"/>
            <w:rPr>
              <w:noProof/>
              <w:kern w:val="2"/>
              <w:szCs w:val="24"/>
              <w:lang w:eastAsia="ko-KR"/>
              <w14:ligatures w14:val="standardContextual"/>
            </w:rPr>
          </w:pPr>
          <w:hyperlink w:anchor="_Toc197528859" w:history="1">
            <w:r w:rsidRPr="00BE055C">
              <w:rPr>
                <w:rStyle w:val="aff1"/>
                <w:noProof/>
                <w:lang w:eastAsia="ko-KR"/>
              </w:rPr>
              <w:t>6.1.4 테스트 환경의 제한</w:t>
            </w:r>
            <w:r w:rsidRPr="00BE055C">
              <w:rPr>
                <w:noProof/>
                <w:webHidden/>
              </w:rPr>
              <w:tab/>
            </w:r>
            <w:r w:rsidRPr="00BE055C">
              <w:rPr>
                <w:noProof/>
                <w:webHidden/>
              </w:rPr>
              <w:fldChar w:fldCharType="begin"/>
            </w:r>
            <w:r w:rsidRPr="00BE055C">
              <w:rPr>
                <w:noProof/>
                <w:webHidden/>
              </w:rPr>
              <w:instrText xml:space="preserve"> PAGEREF _Toc197528859 \h </w:instrText>
            </w:r>
            <w:r w:rsidRPr="00BE055C">
              <w:rPr>
                <w:noProof/>
                <w:webHidden/>
              </w:rPr>
            </w:r>
            <w:r w:rsidRPr="00BE055C">
              <w:rPr>
                <w:noProof/>
                <w:webHidden/>
              </w:rPr>
              <w:fldChar w:fldCharType="separate"/>
            </w:r>
            <w:r w:rsidRPr="00BE055C">
              <w:rPr>
                <w:noProof/>
                <w:webHidden/>
              </w:rPr>
              <w:t>17</w:t>
            </w:r>
            <w:r w:rsidRPr="00BE055C">
              <w:rPr>
                <w:noProof/>
                <w:webHidden/>
              </w:rPr>
              <w:fldChar w:fldCharType="end"/>
            </w:r>
          </w:hyperlink>
        </w:p>
        <w:p w14:paraId="7CC60FE7" w14:textId="6E7DB7A1" w:rsidR="006C1521" w:rsidRPr="00BE055C" w:rsidRDefault="006C1521">
          <w:pPr>
            <w:pStyle w:val="28"/>
            <w:tabs>
              <w:tab w:val="right" w:leader="dot" w:pos="8630"/>
            </w:tabs>
            <w:ind w:left="440"/>
            <w:rPr>
              <w:noProof/>
              <w:kern w:val="2"/>
              <w:szCs w:val="24"/>
              <w:lang w:eastAsia="ko-KR"/>
              <w14:ligatures w14:val="standardContextual"/>
            </w:rPr>
          </w:pPr>
          <w:hyperlink w:anchor="_Toc197528860" w:history="1">
            <w:r w:rsidRPr="00BE055C">
              <w:rPr>
                <w:rStyle w:val="aff1"/>
                <w:noProof/>
                <w:lang w:eastAsia="ko-KR"/>
              </w:rPr>
              <w:t>6.2 개선 방안</w:t>
            </w:r>
            <w:r w:rsidRPr="00BE055C">
              <w:rPr>
                <w:noProof/>
                <w:webHidden/>
              </w:rPr>
              <w:tab/>
            </w:r>
            <w:r w:rsidRPr="00BE055C">
              <w:rPr>
                <w:noProof/>
                <w:webHidden/>
              </w:rPr>
              <w:fldChar w:fldCharType="begin"/>
            </w:r>
            <w:r w:rsidRPr="00BE055C">
              <w:rPr>
                <w:noProof/>
                <w:webHidden/>
              </w:rPr>
              <w:instrText xml:space="preserve"> PAGEREF _Toc197528860 \h </w:instrText>
            </w:r>
            <w:r w:rsidRPr="00BE055C">
              <w:rPr>
                <w:noProof/>
                <w:webHidden/>
              </w:rPr>
            </w:r>
            <w:r w:rsidRPr="00BE055C">
              <w:rPr>
                <w:noProof/>
                <w:webHidden/>
              </w:rPr>
              <w:fldChar w:fldCharType="separate"/>
            </w:r>
            <w:r w:rsidRPr="00BE055C">
              <w:rPr>
                <w:noProof/>
                <w:webHidden/>
              </w:rPr>
              <w:t>17</w:t>
            </w:r>
            <w:r w:rsidRPr="00BE055C">
              <w:rPr>
                <w:noProof/>
                <w:webHidden/>
              </w:rPr>
              <w:fldChar w:fldCharType="end"/>
            </w:r>
          </w:hyperlink>
        </w:p>
        <w:p w14:paraId="555CF9D1" w14:textId="1500C777" w:rsidR="006C1521" w:rsidRPr="00BE055C" w:rsidRDefault="006C1521">
          <w:pPr>
            <w:pStyle w:val="36"/>
            <w:tabs>
              <w:tab w:val="right" w:leader="dot" w:pos="8630"/>
            </w:tabs>
            <w:ind w:left="880"/>
            <w:rPr>
              <w:noProof/>
              <w:kern w:val="2"/>
              <w:szCs w:val="24"/>
              <w:lang w:eastAsia="ko-KR"/>
              <w14:ligatures w14:val="standardContextual"/>
            </w:rPr>
          </w:pPr>
          <w:hyperlink w:anchor="_Toc197528861" w:history="1">
            <w:r w:rsidRPr="00BE055C">
              <w:rPr>
                <w:rStyle w:val="aff1"/>
                <w:noProof/>
                <w:lang w:eastAsia="ko-KR"/>
              </w:rPr>
              <w:t>6.2.1 기능 확장</w:t>
            </w:r>
            <w:r w:rsidRPr="00BE055C">
              <w:rPr>
                <w:noProof/>
                <w:webHidden/>
              </w:rPr>
              <w:tab/>
            </w:r>
            <w:r w:rsidRPr="00BE055C">
              <w:rPr>
                <w:noProof/>
                <w:webHidden/>
              </w:rPr>
              <w:fldChar w:fldCharType="begin"/>
            </w:r>
            <w:r w:rsidRPr="00BE055C">
              <w:rPr>
                <w:noProof/>
                <w:webHidden/>
              </w:rPr>
              <w:instrText xml:space="preserve"> PAGEREF _Toc197528861 \h </w:instrText>
            </w:r>
            <w:r w:rsidRPr="00BE055C">
              <w:rPr>
                <w:noProof/>
                <w:webHidden/>
              </w:rPr>
            </w:r>
            <w:r w:rsidRPr="00BE055C">
              <w:rPr>
                <w:noProof/>
                <w:webHidden/>
              </w:rPr>
              <w:fldChar w:fldCharType="separate"/>
            </w:r>
            <w:r w:rsidRPr="00BE055C">
              <w:rPr>
                <w:noProof/>
                <w:webHidden/>
              </w:rPr>
              <w:t>17</w:t>
            </w:r>
            <w:r w:rsidRPr="00BE055C">
              <w:rPr>
                <w:noProof/>
                <w:webHidden/>
              </w:rPr>
              <w:fldChar w:fldCharType="end"/>
            </w:r>
          </w:hyperlink>
        </w:p>
        <w:p w14:paraId="6AE8AC27" w14:textId="3B1D48B6" w:rsidR="006C1521" w:rsidRPr="00BE055C" w:rsidRDefault="006C1521">
          <w:pPr>
            <w:pStyle w:val="36"/>
            <w:tabs>
              <w:tab w:val="right" w:leader="dot" w:pos="8630"/>
            </w:tabs>
            <w:ind w:left="880"/>
            <w:rPr>
              <w:noProof/>
              <w:kern w:val="2"/>
              <w:szCs w:val="24"/>
              <w:lang w:eastAsia="ko-KR"/>
              <w14:ligatures w14:val="standardContextual"/>
            </w:rPr>
          </w:pPr>
          <w:hyperlink w:anchor="_Toc197528862" w:history="1">
            <w:r w:rsidRPr="00BE055C">
              <w:rPr>
                <w:rStyle w:val="aff1"/>
                <w:noProof/>
                <w:lang w:eastAsia="ko-KR"/>
              </w:rPr>
              <w:t>6.2.2 사용자 친화적 인터페이스 개발</w:t>
            </w:r>
            <w:r w:rsidRPr="00BE055C">
              <w:rPr>
                <w:noProof/>
                <w:webHidden/>
              </w:rPr>
              <w:tab/>
            </w:r>
            <w:r w:rsidRPr="00BE055C">
              <w:rPr>
                <w:noProof/>
                <w:webHidden/>
              </w:rPr>
              <w:fldChar w:fldCharType="begin"/>
            </w:r>
            <w:r w:rsidRPr="00BE055C">
              <w:rPr>
                <w:noProof/>
                <w:webHidden/>
              </w:rPr>
              <w:instrText xml:space="preserve"> PAGEREF _Toc197528862 \h </w:instrText>
            </w:r>
            <w:r w:rsidRPr="00BE055C">
              <w:rPr>
                <w:noProof/>
                <w:webHidden/>
              </w:rPr>
            </w:r>
            <w:r w:rsidRPr="00BE055C">
              <w:rPr>
                <w:noProof/>
                <w:webHidden/>
              </w:rPr>
              <w:fldChar w:fldCharType="separate"/>
            </w:r>
            <w:r w:rsidRPr="00BE055C">
              <w:rPr>
                <w:noProof/>
                <w:webHidden/>
              </w:rPr>
              <w:t>17</w:t>
            </w:r>
            <w:r w:rsidRPr="00BE055C">
              <w:rPr>
                <w:noProof/>
                <w:webHidden/>
              </w:rPr>
              <w:fldChar w:fldCharType="end"/>
            </w:r>
          </w:hyperlink>
        </w:p>
        <w:p w14:paraId="7B213D37" w14:textId="6C5B70D9" w:rsidR="006C1521" w:rsidRPr="00BE055C" w:rsidRDefault="006C1521">
          <w:pPr>
            <w:pStyle w:val="36"/>
            <w:tabs>
              <w:tab w:val="right" w:leader="dot" w:pos="8630"/>
            </w:tabs>
            <w:ind w:left="880"/>
            <w:rPr>
              <w:noProof/>
              <w:kern w:val="2"/>
              <w:szCs w:val="24"/>
              <w:lang w:eastAsia="ko-KR"/>
              <w14:ligatures w14:val="standardContextual"/>
            </w:rPr>
          </w:pPr>
          <w:hyperlink w:anchor="_Toc197528863" w:history="1">
            <w:r w:rsidRPr="00BE055C">
              <w:rPr>
                <w:rStyle w:val="aff1"/>
                <w:noProof/>
                <w:lang w:eastAsia="ko-KR"/>
              </w:rPr>
              <w:t xml:space="preserve">6.2.3 </w:t>
            </w:r>
            <w:r w:rsidRPr="00BE055C">
              <w:rPr>
                <w:rStyle w:val="aff1"/>
                <w:rFonts w:cs="맑은 고딕"/>
                <w:noProof/>
                <w:lang w:eastAsia="ko-KR"/>
              </w:rPr>
              <w:t xml:space="preserve">트랜잭션 </w:t>
            </w:r>
            <w:r w:rsidRPr="00BE055C">
              <w:rPr>
                <w:rStyle w:val="aff1"/>
                <w:noProof/>
                <w:lang w:eastAsia="ko-KR"/>
              </w:rPr>
              <w:t>비</w:t>
            </w:r>
            <w:r w:rsidRPr="00BE055C">
              <w:rPr>
                <w:rStyle w:val="aff1"/>
                <w:rFonts w:cs="맑은 고딕"/>
                <w:noProof/>
                <w:lang w:eastAsia="ko-KR"/>
              </w:rPr>
              <w:t>용(Gas Fee)</w:t>
            </w:r>
            <w:r w:rsidRPr="00BE055C">
              <w:rPr>
                <w:rStyle w:val="aff1"/>
                <w:noProof/>
                <w:lang w:eastAsia="ko-KR"/>
              </w:rPr>
              <w:t xml:space="preserve"> 최적화</w:t>
            </w:r>
            <w:r w:rsidRPr="00BE055C">
              <w:rPr>
                <w:noProof/>
                <w:webHidden/>
              </w:rPr>
              <w:tab/>
            </w:r>
            <w:r w:rsidRPr="00BE055C">
              <w:rPr>
                <w:noProof/>
                <w:webHidden/>
              </w:rPr>
              <w:fldChar w:fldCharType="begin"/>
            </w:r>
            <w:r w:rsidRPr="00BE055C">
              <w:rPr>
                <w:noProof/>
                <w:webHidden/>
              </w:rPr>
              <w:instrText xml:space="preserve"> PAGEREF _Toc197528863 \h </w:instrText>
            </w:r>
            <w:r w:rsidRPr="00BE055C">
              <w:rPr>
                <w:noProof/>
                <w:webHidden/>
              </w:rPr>
            </w:r>
            <w:r w:rsidRPr="00BE055C">
              <w:rPr>
                <w:noProof/>
                <w:webHidden/>
              </w:rPr>
              <w:fldChar w:fldCharType="separate"/>
            </w:r>
            <w:r w:rsidRPr="00BE055C">
              <w:rPr>
                <w:noProof/>
                <w:webHidden/>
              </w:rPr>
              <w:t>17</w:t>
            </w:r>
            <w:r w:rsidRPr="00BE055C">
              <w:rPr>
                <w:noProof/>
                <w:webHidden/>
              </w:rPr>
              <w:fldChar w:fldCharType="end"/>
            </w:r>
          </w:hyperlink>
        </w:p>
        <w:p w14:paraId="45365A4C" w14:textId="2B765275" w:rsidR="006C1521" w:rsidRPr="00BE055C" w:rsidRDefault="006C1521">
          <w:pPr>
            <w:pStyle w:val="36"/>
            <w:tabs>
              <w:tab w:val="right" w:leader="dot" w:pos="8630"/>
            </w:tabs>
            <w:ind w:left="880"/>
            <w:rPr>
              <w:noProof/>
              <w:kern w:val="2"/>
              <w:szCs w:val="24"/>
              <w:lang w:eastAsia="ko-KR"/>
              <w14:ligatures w14:val="standardContextual"/>
            </w:rPr>
          </w:pPr>
          <w:hyperlink w:anchor="_Toc197528864" w:history="1">
            <w:r w:rsidRPr="00BE055C">
              <w:rPr>
                <w:rStyle w:val="aff1"/>
                <w:noProof/>
                <w:lang w:eastAsia="ko-KR"/>
              </w:rPr>
              <w:t>6.2.4 테스트넷 및 메인넷 배포 실험</w:t>
            </w:r>
            <w:r w:rsidRPr="00BE055C">
              <w:rPr>
                <w:noProof/>
                <w:webHidden/>
              </w:rPr>
              <w:tab/>
            </w:r>
            <w:r w:rsidRPr="00BE055C">
              <w:rPr>
                <w:noProof/>
                <w:webHidden/>
              </w:rPr>
              <w:fldChar w:fldCharType="begin"/>
            </w:r>
            <w:r w:rsidRPr="00BE055C">
              <w:rPr>
                <w:noProof/>
                <w:webHidden/>
              </w:rPr>
              <w:instrText xml:space="preserve"> PAGEREF _Toc197528864 \h </w:instrText>
            </w:r>
            <w:r w:rsidRPr="00BE055C">
              <w:rPr>
                <w:noProof/>
                <w:webHidden/>
              </w:rPr>
            </w:r>
            <w:r w:rsidRPr="00BE055C">
              <w:rPr>
                <w:noProof/>
                <w:webHidden/>
              </w:rPr>
              <w:fldChar w:fldCharType="separate"/>
            </w:r>
            <w:r w:rsidRPr="00BE055C">
              <w:rPr>
                <w:noProof/>
                <w:webHidden/>
              </w:rPr>
              <w:t>18</w:t>
            </w:r>
            <w:r w:rsidRPr="00BE055C">
              <w:rPr>
                <w:noProof/>
                <w:webHidden/>
              </w:rPr>
              <w:fldChar w:fldCharType="end"/>
            </w:r>
          </w:hyperlink>
        </w:p>
        <w:p w14:paraId="5132DE10" w14:textId="380EA77D" w:rsidR="006C1521" w:rsidRPr="00BE055C" w:rsidRDefault="006C1521">
          <w:pPr>
            <w:pStyle w:val="13"/>
            <w:tabs>
              <w:tab w:val="right" w:leader="dot" w:pos="8630"/>
            </w:tabs>
            <w:rPr>
              <w:noProof/>
              <w:kern w:val="2"/>
              <w:szCs w:val="24"/>
              <w:lang w:eastAsia="ko-KR"/>
              <w14:ligatures w14:val="standardContextual"/>
            </w:rPr>
          </w:pPr>
          <w:hyperlink w:anchor="_Toc197528865" w:history="1">
            <w:r w:rsidRPr="00BE055C">
              <w:rPr>
                <w:rStyle w:val="aff1"/>
                <w:noProof/>
                <w:lang w:eastAsia="ko-KR"/>
              </w:rPr>
              <w:t xml:space="preserve">7. 결론 및 </w:t>
            </w:r>
            <w:r w:rsidRPr="00BE055C">
              <w:rPr>
                <w:rStyle w:val="aff1"/>
                <w:rFonts w:cs="맑은 고딕"/>
                <w:noProof/>
                <w:lang w:eastAsia="ko-KR"/>
              </w:rPr>
              <w:t>요약</w:t>
            </w:r>
            <w:r w:rsidRPr="00BE055C">
              <w:rPr>
                <w:noProof/>
                <w:webHidden/>
              </w:rPr>
              <w:tab/>
            </w:r>
            <w:r w:rsidRPr="00BE055C">
              <w:rPr>
                <w:noProof/>
                <w:webHidden/>
              </w:rPr>
              <w:fldChar w:fldCharType="begin"/>
            </w:r>
            <w:r w:rsidRPr="00BE055C">
              <w:rPr>
                <w:noProof/>
                <w:webHidden/>
              </w:rPr>
              <w:instrText xml:space="preserve"> PAGEREF _Toc197528865 \h </w:instrText>
            </w:r>
            <w:r w:rsidRPr="00BE055C">
              <w:rPr>
                <w:noProof/>
                <w:webHidden/>
              </w:rPr>
            </w:r>
            <w:r w:rsidRPr="00BE055C">
              <w:rPr>
                <w:noProof/>
                <w:webHidden/>
              </w:rPr>
              <w:fldChar w:fldCharType="separate"/>
            </w:r>
            <w:r w:rsidRPr="00BE055C">
              <w:rPr>
                <w:noProof/>
                <w:webHidden/>
              </w:rPr>
              <w:t>18</w:t>
            </w:r>
            <w:r w:rsidRPr="00BE055C">
              <w:rPr>
                <w:noProof/>
                <w:webHidden/>
              </w:rPr>
              <w:fldChar w:fldCharType="end"/>
            </w:r>
          </w:hyperlink>
        </w:p>
        <w:p w14:paraId="277DFE74" w14:textId="17D911BD" w:rsidR="006C1521" w:rsidRDefault="006C1521">
          <w:pPr>
            <w:pStyle w:val="13"/>
            <w:tabs>
              <w:tab w:val="right" w:leader="dot" w:pos="8630"/>
            </w:tabs>
            <w:rPr>
              <w:rFonts w:asciiTheme="minorHAnsi" w:eastAsiaTheme="minorEastAsia" w:hAnsiTheme="minorHAnsi"/>
              <w:noProof/>
              <w:kern w:val="2"/>
              <w:szCs w:val="24"/>
              <w:lang w:eastAsia="ko-KR"/>
              <w14:ligatures w14:val="standardContextual"/>
            </w:rPr>
          </w:pPr>
          <w:hyperlink w:anchor="_Toc197528866" w:history="1">
            <w:r w:rsidRPr="00BE055C">
              <w:rPr>
                <w:rStyle w:val="aff1"/>
                <w:noProof/>
              </w:rPr>
              <w:t>참고문헌</w:t>
            </w:r>
            <w:r w:rsidRPr="00BE055C">
              <w:rPr>
                <w:noProof/>
                <w:webHidden/>
              </w:rPr>
              <w:tab/>
            </w:r>
            <w:r w:rsidRPr="00BE055C">
              <w:rPr>
                <w:noProof/>
                <w:webHidden/>
              </w:rPr>
              <w:fldChar w:fldCharType="begin"/>
            </w:r>
            <w:r w:rsidRPr="00BE055C">
              <w:rPr>
                <w:noProof/>
                <w:webHidden/>
              </w:rPr>
              <w:instrText xml:space="preserve"> PAGEREF _Toc197528866 \h </w:instrText>
            </w:r>
            <w:r w:rsidRPr="00BE055C">
              <w:rPr>
                <w:noProof/>
                <w:webHidden/>
              </w:rPr>
            </w:r>
            <w:r w:rsidRPr="00BE055C">
              <w:rPr>
                <w:noProof/>
                <w:webHidden/>
              </w:rPr>
              <w:fldChar w:fldCharType="separate"/>
            </w:r>
            <w:r w:rsidRPr="00BE055C">
              <w:rPr>
                <w:noProof/>
                <w:webHidden/>
              </w:rPr>
              <w:t>19</w:t>
            </w:r>
            <w:r w:rsidRPr="00BE055C">
              <w:rPr>
                <w:noProof/>
                <w:webHidden/>
              </w:rPr>
              <w:fldChar w:fldCharType="end"/>
            </w:r>
          </w:hyperlink>
        </w:p>
        <w:p w14:paraId="2B4A2E90" w14:textId="27977E89" w:rsidR="006A2F84" w:rsidRPr="006A2F84" w:rsidRDefault="006A2F84" w:rsidP="006A2F84">
          <w:pPr>
            <w:rPr>
              <w:b/>
              <w:bCs/>
              <w:lang w:val="ko-KR"/>
            </w:rPr>
          </w:pPr>
          <w:r>
            <w:rPr>
              <w:b/>
              <w:bCs/>
              <w:lang w:val="ko-KR"/>
            </w:rPr>
            <w:fldChar w:fldCharType="end"/>
          </w:r>
        </w:p>
      </w:sdtContent>
    </w:sdt>
    <w:p w14:paraId="782BF1E0" w14:textId="24A590BF" w:rsidR="00E4761A" w:rsidRDefault="00E4761A" w:rsidP="00E4761A">
      <w:pPr>
        <w:rPr>
          <w:rFonts w:hint="eastAsia"/>
          <w:lang w:eastAsia="ko-KR"/>
        </w:rPr>
      </w:pPr>
      <w:r>
        <w:rPr>
          <w:lang w:eastAsia="ko-KR"/>
        </w:rPr>
        <w:br w:type="page"/>
      </w:r>
    </w:p>
    <w:p w14:paraId="22D283BC" w14:textId="282E7E5B" w:rsidR="006A2F84" w:rsidRPr="006A2F84" w:rsidRDefault="006A2F84" w:rsidP="006A2F84">
      <w:pPr>
        <w:pStyle w:val="1"/>
        <w:rPr>
          <w:rFonts w:eastAsia="맑은 고딕"/>
          <w:lang w:eastAsia="ko-KR"/>
        </w:rPr>
      </w:pPr>
      <w:bookmarkStart w:id="0" w:name="_Toc197528828"/>
      <w:r>
        <w:rPr>
          <w:lang w:eastAsia="ko-KR"/>
        </w:rPr>
        <w:lastRenderedPageBreak/>
        <w:t xml:space="preserve">1. </w:t>
      </w:r>
      <w:r>
        <w:rPr>
          <w:lang w:eastAsia="ko-KR"/>
        </w:rPr>
        <w:t>서론</w:t>
      </w:r>
      <w:bookmarkEnd w:id="0"/>
    </w:p>
    <w:p w14:paraId="01148889" w14:textId="77777777" w:rsidR="00960352" w:rsidRDefault="00000000">
      <w:pPr>
        <w:pStyle w:val="21"/>
        <w:rPr>
          <w:lang w:eastAsia="ko-KR"/>
        </w:rPr>
      </w:pPr>
      <w:bookmarkStart w:id="1" w:name="_Toc197528829"/>
      <w:r>
        <w:rPr>
          <w:lang w:eastAsia="ko-KR"/>
        </w:rPr>
        <w:t xml:space="preserve">1.1 </w:t>
      </w:r>
      <w:r>
        <w:rPr>
          <w:lang w:eastAsia="ko-KR"/>
        </w:rPr>
        <w:t>연구</w:t>
      </w:r>
      <w:r>
        <w:rPr>
          <w:lang w:eastAsia="ko-KR"/>
        </w:rPr>
        <w:t xml:space="preserve"> </w:t>
      </w:r>
      <w:r>
        <w:rPr>
          <w:lang w:eastAsia="ko-KR"/>
        </w:rPr>
        <w:t>배경</w:t>
      </w:r>
      <w:r>
        <w:rPr>
          <w:lang w:eastAsia="ko-KR"/>
        </w:rPr>
        <w:t xml:space="preserve"> </w:t>
      </w:r>
      <w:r>
        <w:rPr>
          <w:lang w:eastAsia="ko-KR"/>
        </w:rPr>
        <w:t>및</w:t>
      </w:r>
      <w:r>
        <w:rPr>
          <w:lang w:eastAsia="ko-KR"/>
        </w:rPr>
        <w:t xml:space="preserve"> </w:t>
      </w:r>
      <w:r>
        <w:rPr>
          <w:lang w:eastAsia="ko-KR"/>
        </w:rPr>
        <w:t>필요성</w:t>
      </w:r>
      <w:bookmarkEnd w:id="1"/>
    </w:p>
    <w:p w14:paraId="0BC69CF4" w14:textId="77777777" w:rsidR="00960352" w:rsidRDefault="00000000" w:rsidP="00E4761A">
      <w:pPr>
        <w:spacing w:after="0" w:line="360" w:lineRule="auto"/>
        <w:ind w:firstLineChars="100" w:firstLine="220"/>
        <w:rPr>
          <w:lang w:eastAsia="ko-KR"/>
        </w:rPr>
      </w:pPr>
      <w:r>
        <w:rPr>
          <w:lang w:eastAsia="ko-KR"/>
        </w:rPr>
        <w:t>현대 사회에서 디지털 금융 서비스는 급속히 발전하고 있으며, 이에 따라 개인 간(Peer-to-Peer, 이하 P2P) 자금 이동에 대한 수요 또한 증가하고 있다. 특히, 중앙 기관에 대한 의존 없이 개인 간 직접적인 송금이 가능한 시스템에 대한 요구가 높아지고 있다. 기존 금융 시스템은 신뢰성 있는 중개 기관을 필요로 하나, 이는 추가적인 비용과 시간 소요를 유발하며, 중앙 시스템의 장애나 보안 위협에 노출될 수 있는 단점을 지닌다. 이러한 한계를 극복하기 위한 대안으로, 블록체인 기반의 P2P 송금 시스템이 주목받고 있다. [1]</w:t>
      </w:r>
    </w:p>
    <w:p w14:paraId="5D80046C" w14:textId="77777777" w:rsidR="00960352" w:rsidRDefault="00000000" w:rsidP="00E4761A">
      <w:pPr>
        <w:spacing w:after="0" w:line="360" w:lineRule="auto"/>
        <w:ind w:firstLineChars="100" w:firstLine="220"/>
        <w:rPr>
          <w:lang w:eastAsia="ko-KR"/>
        </w:rPr>
      </w:pPr>
      <w:r>
        <w:rPr>
          <w:lang w:eastAsia="ko-KR"/>
        </w:rPr>
        <w:t>블록체인은 탈중앙화, 불변성, 투명성 등의 특성을 통해 제3자의 개입 없이도 안전하고 신뢰할 수 있는 거래를 가능하게 한다. 이에 따라 본 논문에서는 블록체인 기술을 활용하여 사용자 간 직접 송금을 지원하는 시스템을 설계하고, 그 구현 결과를 검증하고자 한다.</w:t>
      </w:r>
    </w:p>
    <w:p w14:paraId="13368907" w14:textId="77777777" w:rsidR="00960352" w:rsidRDefault="00000000">
      <w:pPr>
        <w:pStyle w:val="21"/>
        <w:rPr>
          <w:lang w:eastAsia="ko-KR"/>
        </w:rPr>
      </w:pPr>
      <w:bookmarkStart w:id="2" w:name="_Toc197528830"/>
      <w:r>
        <w:rPr>
          <w:lang w:eastAsia="ko-KR"/>
        </w:rPr>
        <w:t xml:space="preserve">1.2 </w:t>
      </w:r>
      <w:r>
        <w:rPr>
          <w:lang w:eastAsia="ko-KR"/>
        </w:rPr>
        <w:t>블록체인</w:t>
      </w:r>
      <w:r>
        <w:rPr>
          <w:lang w:eastAsia="ko-KR"/>
        </w:rPr>
        <w:t xml:space="preserve"> </w:t>
      </w:r>
      <w:r>
        <w:rPr>
          <w:lang w:eastAsia="ko-KR"/>
        </w:rPr>
        <w:t>기반</w:t>
      </w:r>
      <w:r>
        <w:rPr>
          <w:lang w:eastAsia="ko-KR"/>
        </w:rPr>
        <w:t xml:space="preserve"> </w:t>
      </w:r>
      <w:r>
        <w:rPr>
          <w:lang w:eastAsia="ko-KR"/>
        </w:rPr>
        <w:t>결제</w:t>
      </w:r>
      <w:r>
        <w:rPr>
          <w:lang w:eastAsia="ko-KR"/>
        </w:rPr>
        <w:t xml:space="preserve"> </w:t>
      </w:r>
      <w:r>
        <w:rPr>
          <w:lang w:eastAsia="ko-KR"/>
        </w:rPr>
        <w:t>시스템의</w:t>
      </w:r>
      <w:r>
        <w:rPr>
          <w:lang w:eastAsia="ko-KR"/>
        </w:rPr>
        <w:t xml:space="preserve"> </w:t>
      </w:r>
      <w:r>
        <w:rPr>
          <w:lang w:eastAsia="ko-KR"/>
        </w:rPr>
        <w:t>장점과</w:t>
      </w:r>
      <w:r>
        <w:rPr>
          <w:lang w:eastAsia="ko-KR"/>
        </w:rPr>
        <w:t xml:space="preserve"> </w:t>
      </w:r>
      <w:r>
        <w:rPr>
          <w:lang w:eastAsia="ko-KR"/>
        </w:rPr>
        <w:t>한계</w:t>
      </w:r>
      <w:bookmarkEnd w:id="2"/>
    </w:p>
    <w:p w14:paraId="2E338EFC" w14:textId="021C6593" w:rsidR="00960352" w:rsidRDefault="00000000" w:rsidP="00E4761A">
      <w:pPr>
        <w:spacing w:after="0" w:line="360" w:lineRule="auto"/>
        <w:ind w:firstLineChars="100" w:firstLine="220"/>
        <w:rPr>
          <w:lang w:eastAsia="ko-KR"/>
        </w:rPr>
      </w:pPr>
      <w:r>
        <w:rPr>
          <w:lang w:eastAsia="ko-KR"/>
        </w:rPr>
        <w:t>블록체인 기반 결제 시스템은 거래 기록이 모든 참여자에게 공유되며, 변경이 불가능한 형태로 저장되기 때문에 데이터의 무결성과 투명성을 보장할 수 있다. 또한, 중앙 기관이 존재하지 않기 때문에 시스템 장애 가능성이 줄어들고, 거래 수수료를 절감할 수 있다는 장점이 있다.</w:t>
      </w:r>
    </w:p>
    <w:p w14:paraId="0B01314B" w14:textId="77777777" w:rsidR="00960352" w:rsidRDefault="00000000" w:rsidP="00E4761A">
      <w:pPr>
        <w:spacing w:after="0" w:line="360" w:lineRule="auto"/>
        <w:ind w:firstLineChars="100" w:firstLine="220"/>
        <w:rPr>
          <w:lang w:eastAsia="ko-KR"/>
        </w:rPr>
      </w:pPr>
      <w:r>
        <w:rPr>
          <w:lang w:eastAsia="ko-KR"/>
        </w:rPr>
        <w:t>그러나 블록체인 기반 시스템은 트랜잭션 처리 속도, 확장성 문제, 스마트컨트랙트 취약점 등 여러 한계점을 내포하고 있다. 특히 스마트컨트랙트 상의 보안 취약성은 금전적 손실로 이어질 수 있어, 설계 및 개발 단계에서 충분한 검토와 방어 기법 적용이 필요하다. [3]</w:t>
      </w:r>
    </w:p>
    <w:p w14:paraId="47CCB242" w14:textId="77777777" w:rsidR="00960352" w:rsidRDefault="00000000" w:rsidP="00E4761A">
      <w:pPr>
        <w:spacing w:after="0" w:line="360" w:lineRule="auto"/>
        <w:ind w:firstLineChars="100" w:firstLine="220"/>
        <w:rPr>
          <w:lang w:eastAsia="ko-KR"/>
        </w:rPr>
      </w:pPr>
      <w:r>
        <w:rPr>
          <w:lang w:eastAsia="ko-KR"/>
        </w:rPr>
        <w:t>논문의 구성은 다음과 같다.</w:t>
      </w:r>
      <w:r>
        <w:rPr>
          <w:lang w:eastAsia="ko-KR"/>
        </w:rPr>
        <w:br/>
        <w:t xml:space="preserve">2장에서는 블록체인과 스마트컨트랙트에 대한 이론적 배경을 서술하며, 기존 P2P 결제 시스템과의 차이점을 분석한다. 3장에서는 본 연구에서 설계한 P2P 송금 시스템의 아키텍처와 스마트컨트랙트 구조를 설명한다. 4장에서는 구현 및 실험 과정을 기술하고, 개발된 시스템의 기능적 검증 결과를 제시한다. 5장에서는 </w:t>
      </w:r>
      <w:r>
        <w:rPr>
          <w:lang w:eastAsia="ko-KR"/>
        </w:rPr>
        <w:lastRenderedPageBreak/>
        <w:t>시스템의 보안성 및 성능 분석을 통해 연구 결과를 종합적으로 평가한다. 마지막으로 6장에서는 본 연구의 한계점을 논의하고 향후 연구 방향을 제시한다.</w:t>
      </w:r>
    </w:p>
    <w:p w14:paraId="12DF67AB" w14:textId="0A96A943" w:rsidR="006A2F84" w:rsidRDefault="006A2F84" w:rsidP="00E402EC">
      <w:pPr>
        <w:rPr>
          <w:lang w:eastAsia="ko-KR"/>
        </w:rPr>
      </w:pPr>
    </w:p>
    <w:p w14:paraId="1F98CEDC" w14:textId="77777777" w:rsidR="00960352" w:rsidRDefault="00000000">
      <w:pPr>
        <w:pStyle w:val="1"/>
        <w:rPr>
          <w:lang w:eastAsia="ko-KR"/>
        </w:rPr>
      </w:pPr>
      <w:bookmarkStart w:id="3" w:name="_Toc197528831"/>
      <w:r>
        <w:rPr>
          <w:lang w:eastAsia="ko-KR"/>
        </w:rPr>
        <w:t xml:space="preserve">2. </w:t>
      </w:r>
      <w:r>
        <w:rPr>
          <w:lang w:eastAsia="ko-KR"/>
        </w:rPr>
        <w:t>이론적</w:t>
      </w:r>
      <w:r>
        <w:rPr>
          <w:lang w:eastAsia="ko-KR"/>
        </w:rPr>
        <w:t xml:space="preserve"> </w:t>
      </w:r>
      <w:r>
        <w:rPr>
          <w:lang w:eastAsia="ko-KR"/>
        </w:rPr>
        <w:t>배경</w:t>
      </w:r>
      <w:bookmarkEnd w:id="3"/>
    </w:p>
    <w:p w14:paraId="44448931" w14:textId="77777777" w:rsidR="00960352" w:rsidRDefault="00000000">
      <w:pPr>
        <w:pStyle w:val="21"/>
        <w:rPr>
          <w:lang w:eastAsia="ko-KR"/>
        </w:rPr>
      </w:pPr>
      <w:bookmarkStart w:id="4" w:name="_Toc197528832"/>
      <w:r>
        <w:rPr>
          <w:lang w:eastAsia="ko-KR"/>
        </w:rPr>
        <w:t xml:space="preserve">2.1 </w:t>
      </w:r>
      <w:r>
        <w:rPr>
          <w:lang w:eastAsia="ko-KR"/>
        </w:rPr>
        <w:t>블록체인의</w:t>
      </w:r>
      <w:r>
        <w:rPr>
          <w:lang w:eastAsia="ko-KR"/>
        </w:rPr>
        <w:t xml:space="preserve"> </w:t>
      </w:r>
      <w:r>
        <w:rPr>
          <w:lang w:eastAsia="ko-KR"/>
        </w:rPr>
        <w:t>기본</w:t>
      </w:r>
      <w:r>
        <w:rPr>
          <w:lang w:eastAsia="ko-KR"/>
        </w:rPr>
        <w:t xml:space="preserve"> </w:t>
      </w:r>
      <w:r>
        <w:rPr>
          <w:lang w:eastAsia="ko-KR"/>
        </w:rPr>
        <w:t>개념</w:t>
      </w:r>
      <w:bookmarkEnd w:id="4"/>
    </w:p>
    <w:p w14:paraId="144FEA48" w14:textId="77777777" w:rsidR="00960352" w:rsidRDefault="00000000" w:rsidP="00E4761A">
      <w:pPr>
        <w:spacing w:after="0" w:line="360" w:lineRule="auto"/>
        <w:ind w:firstLineChars="100" w:firstLine="220"/>
        <w:rPr>
          <w:lang w:eastAsia="ko-KR"/>
        </w:rPr>
      </w:pPr>
      <w:r>
        <w:rPr>
          <w:lang w:eastAsia="ko-KR"/>
        </w:rPr>
        <w:t>블록체인은 분산 원장 기술(Distributed Ledger Technology, DLT)의 일종으로, 거래 기록을 다수의 참여자가 공유하는 형태로 저장하는 시스템이다. 블록체인에서는 새로운 거래 데이터가 일정 시간마다 블록 단위로 묶여 생성되며, 이 블록들은 선형으로 연결되어 변경이 불가능한 구조를 이룬다. 모든 참여자는 동일한 거래 기록을 보유함으로써 데이터의 투명성과 무결성을 확보할 수 있으며, 중앙 기관 없이도 시스템의 신뢰성과 운영이 가능하다.</w:t>
      </w:r>
    </w:p>
    <w:p w14:paraId="58DB7896" w14:textId="77777777" w:rsidR="00960352" w:rsidRDefault="00000000" w:rsidP="00E4761A">
      <w:pPr>
        <w:spacing w:after="0" w:line="360" w:lineRule="auto"/>
        <w:ind w:firstLineChars="100" w:firstLine="220"/>
        <w:rPr>
          <w:lang w:eastAsia="ko-KR"/>
        </w:rPr>
      </w:pPr>
      <w:r>
        <w:rPr>
          <w:lang w:eastAsia="ko-KR"/>
        </w:rPr>
        <w:t>블록체인의 주요 특징은 다음과 같다.</w:t>
      </w:r>
      <w:r>
        <w:rPr>
          <w:lang w:eastAsia="ko-KR"/>
        </w:rPr>
        <w:br/>
        <w:t>첫째, 탈중앙화(Decentralization)로 인해 특정 기관이나 개인이 시스템을 독점적으로 통제할 수 없다.</w:t>
      </w:r>
      <w:r>
        <w:rPr>
          <w:lang w:eastAsia="ko-KR"/>
        </w:rPr>
        <w:br/>
        <w:t>둘째, 불변성(Immutability)을 통해 한 번 기록된 데이터는 수정이나 삭제가 불가능하다.</w:t>
      </w:r>
      <w:r>
        <w:rPr>
          <w:lang w:eastAsia="ko-KR"/>
        </w:rPr>
        <w:br/>
        <w:t>셋째, 투명성(Transparency)을 기반으로 거래 기록이 네트워크 참여자 전체에게 공개된다. [1]</w:t>
      </w:r>
      <w:r>
        <w:rPr>
          <w:lang w:eastAsia="ko-KR"/>
        </w:rPr>
        <w:br/>
        <w:t>Crosby 등[1]은 블록체인 3대 속성(투명성·불변성·탈중앙성)을 Bitcoin 사례로 검증함과 동시에 거버넌스 부재로 인한 하드포크 위험을 지적하였다. 본 연구는 거버넌스 공백을 보완하고자 OpenZeppelin 업그레이드 패턴을 도입하여 모듈식 기능 확장을 제안한다.</w:t>
      </w:r>
    </w:p>
    <w:p w14:paraId="76AE07AD" w14:textId="77777777" w:rsidR="00960352" w:rsidRDefault="00000000" w:rsidP="00E4761A">
      <w:pPr>
        <w:spacing w:after="0" w:line="360" w:lineRule="auto"/>
        <w:ind w:firstLineChars="100" w:firstLine="220"/>
        <w:rPr>
          <w:lang w:eastAsia="ko-KR"/>
        </w:rPr>
      </w:pPr>
      <w:r>
        <w:rPr>
          <w:lang w:eastAsia="ko-KR"/>
        </w:rPr>
        <w:t>이러한 특징은 금융, 물류, 의료 등 다양한 분야에서 블록체인의 활용 가능성을 높이고 있으며, 특히 P2P 송금 시스템 구축에 있어 신뢰성 확보에 큰 기여를 한다.</w:t>
      </w:r>
    </w:p>
    <w:p w14:paraId="0D697B5A" w14:textId="77777777" w:rsidR="00960352" w:rsidRDefault="00000000">
      <w:pPr>
        <w:pStyle w:val="21"/>
        <w:rPr>
          <w:lang w:eastAsia="ko-KR"/>
        </w:rPr>
      </w:pPr>
      <w:bookmarkStart w:id="5" w:name="_Toc197528833"/>
      <w:r>
        <w:rPr>
          <w:lang w:eastAsia="ko-KR"/>
        </w:rPr>
        <w:t xml:space="preserve">2.2 </w:t>
      </w:r>
      <w:r>
        <w:rPr>
          <w:lang w:eastAsia="ko-KR"/>
        </w:rPr>
        <w:t>스마트컨트랙트</w:t>
      </w:r>
      <w:r>
        <w:rPr>
          <w:lang w:eastAsia="ko-KR"/>
        </w:rPr>
        <w:t xml:space="preserve"> </w:t>
      </w:r>
      <w:r>
        <w:rPr>
          <w:lang w:eastAsia="ko-KR"/>
        </w:rPr>
        <w:t>개념</w:t>
      </w:r>
      <w:r>
        <w:rPr>
          <w:lang w:eastAsia="ko-KR"/>
        </w:rPr>
        <w:t xml:space="preserve"> </w:t>
      </w:r>
      <w:r>
        <w:rPr>
          <w:lang w:eastAsia="ko-KR"/>
        </w:rPr>
        <w:t>및</w:t>
      </w:r>
      <w:r>
        <w:rPr>
          <w:lang w:eastAsia="ko-KR"/>
        </w:rPr>
        <w:t xml:space="preserve"> </w:t>
      </w:r>
      <w:r>
        <w:rPr>
          <w:lang w:eastAsia="ko-KR"/>
        </w:rPr>
        <w:t>활용</w:t>
      </w:r>
      <w:bookmarkEnd w:id="5"/>
    </w:p>
    <w:p w14:paraId="22ADD6C8" w14:textId="77777777" w:rsidR="00960352" w:rsidRDefault="00000000" w:rsidP="00E4761A">
      <w:pPr>
        <w:spacing w:after="0" w:line="360" w:lineRule="auto"/>
        <w:ind w:firstLineChars="100" w:firstLine="220"/>
        <w:rPr>
          <w:lang w:eastAsia="ko-KR"/>
        </w:rPr>
      </w:pPr>
      <w:r>
        <w:rPr>
          <w:lang w:eastAsia="ko-KR"/>
        </w:rPr>
        <w:t xml:space="preserve">스마트컨트랙트(Smart Contract)는 블록체인 상에 저장되어 자동으로 실행되는 프로그램이다. 특정 조건이 충족되었을 때 미리 정해진 명령이 자동으로 실행되도록 설계되며, 이를 통해 신뢰성 있는 거래 및 계약 이행을 보장할 수 있다. </w:t>
      </w:r>
      <w:r>
        <w:rPr>
          <w:lang w:eastAsia="ko-KR"/>
        </w:rPr>
        <w:lastRenderedPageBreak/>
        <w:t>스마트컨트랙트는 주로 Ethereum과 같은 퍼블릭 블록체인 플랫폼에서 활용되며, Solidity 언어를 사용하여 작성된다.</w:t>
      </w:r>
    </w:p>
    <w:p w14:paraId="02157B25" w14:textId="77777777" w:rsidR="00960352" w:rsidRDefault="00000000" w:rsidP="00E4761A">
      <w:pPr>
        <w:spacing w:after="0" w:line="360" w:lineRule="auto"/>
        <w:ind w:firstLineChars="100" w:firstLine="220"/>
        <w:rPr>
          <w:lang w:eastAsia="ko-KR"/>
        </w:rPr>
      </w:pPr>
      <w:r>
        <w:rPr>
          <w:lang w:eastAsia="ko-KR"/>
        </w:rPr>
        <w:t>스마트컨트랙트는 제3자 중개 없이 계약 당사자 간 직접적인 거래를 가능하게 하며, 수수료 절감 및 거래 속도 향상이라는 이점을 제공한다. 다만, 스마트컨트랙트는 배포 이후 수정이 어렵고, 코드 상의 오류나 보안 취약점이 심각한 결과를 초래할 수 있기 때문에, 설계 및 구현 단계에서 높은 수준의 주의가 요구된다.</w:t>
      </w:r>
    </w:p>
    <w:p w14:paraId="0D21EEAB" w14:textId="77777777" w:rsidR="00960352" w:rsidRDefault="00000000" w:rsidP="00E4761A">
      <w:pPr>
        <w:spacing w:after="0" w:line="360" w:lineRule="auto"/>
        <w:ind w:firstLineChars="100" w:firstLine="220"/>
        <w:rPr>
          <w:lang w:eastAsia="ko-KR"/>
        </w:rPr>
      </w:pPr>
      <w:r>
        <w:rPr>
          <w:lang w:eastAsia="ko-KR"/>
        </w:rPr>
        <w:t>본 연구에서는 스마트컨트랙트를 이용하여 송금 기능을 구현하고, 재진입 공격 방지(Reentrancy Attack Prevention) 기능을 추가하여 보안성을 강화하였다. [3][4]</w:t>
      </w:r>
    </w:p>
    <w:p w14:paraId="69CDE0C0" w14:textId="77777777" w:rsidR="00960352" w:rsidRDefault="00000000">
      <w:pPr>
        <w:pStyle w:val="21"/>
        <w:rPr>
          <w:lang w:eastAsia="ko-KR"/>
        </w:rPr>
      </w:pPr>
      <w:bookmarkStart w:id="6" w:name="_Toc197528834"/>
      <w:r>
        <w:rPr>
          <w:lang w:eastAsia="ko-KR"/>
        </w:rPr>
        <w:t xml:space="preserve">2.3 </w:t>
      </w:r>
      <w:r>
        <w:rPr>
          <w:lang w:eastAsia="ko-KR"/>
        </w:rPr>
        <w:t>기존</w:t>
      </w:r>
      <w:r>
        <w:rPr>
          <w:lang w:eastAsia="ko-KR"/>
        </w:rPr>
        <w:t xml:space="preserve"> P2P </w:t>
      </w:r>
      <w:r>
        <w:rPr>
          <w:lang w:eastAsia="ko-KR"/>
        </w:rPr>
        <w:t>결제</w:t>
      </w:r>
      <w:r>
        <w:rPr>
          <w:lang w:eastAsia="ko-KR"/>
        </w:rPr>
        <w:t xml:space="preserve"> </w:t>
      </w:r>
      <w:r>
        <w:rPr>
          <w:lang w:eastAsia="ko-KR"/>
        </w:rPr>
        <w:t>시스템과</w:t>
      </w:r>
      <w:r>
        <w:rPr>
          <w:lang w:eastAsia="ko-KR"/>
        </w:rPr>
        <w:t xml:space="preserve"> </w:t>
      </w:r>
      <w:r>
        <w:rPr>
          <w:lang w:eastAsia="ko-KR"/>
        </w:rPr>
        <w:t>블록체인</w:t>
      </w:r>
      <w:r>
        <w:rPr>
          <w:lang w:eastAsia="ko-KR"/>
        </w:rPr>
        <w:t xml:space="preserve"> </w:t>
      </w:r>
      <w:r>
        <w:rPr>
          <w:lang w:eastAsia="ko-KR"/>
        </w:rPr>
        <w:t>기반</w:t>
      </w:r>
      <w:r>
        <w:rPr>
          <w:lang w:eastAsia="ko-KR"/>
        </w:rPr>
        <w:t xml:space="preserve"> </w:t>
      </w:r>
      <w:r>
        <w:rPr>
          <w:lang w:eastAsia="ko-KR"/>
        </w:rPr>
        <w:t>시스템의</w:t>
      </w:r>
      <w:r>
        <w:rPr>
          <w:lang w:eastAsia="ko-KR"/>
        </w:rPr>
        <w:t xml:space="preserve"> </w:t>
      </w:r>
      <w:r>
        <w:rPr>
          <w:lang w:eastAsia="ko-KR"/>
        </w:rPr>
        <w:t>비교</w:t>
      </w:r>
      <w:bookmarkEnd w:id="6"/>
    </w:p>
    <w:p w14:paraId="1A34134A" w14:textId="77777777" w:rsidR="00960352" w:rsidRDefault="00000000" w:rsidP="00E4761A">
      <w:pPr>
        <w:spacing w:after="0" w:line="360" w:lineRule="auto"/>
        <w:ind w:firstLineChars="100" w:firstLine="220"/>
        <w:rPr>
          <w:lang w:eastAsia="ko-KR"/>
        </w:rPr>
      </w:pPr>
      <w:r>
        <w:rPr>
          <w:lang w:eastAsia="ko-KR"/>
        </w:rPr>
        <w:t>기존의 P2P 결제 시스템은 PayPal, Venmo 등 중앙화된 플랫폼을 통해 사용자 간 송금을 지원한다. 이러한 시스템은 사용자 편의성 및 거래 속도 측면에서 장점을 가지나, 중개 기관의 서버 장애, 수수료 부담, 개인정보 노출 위험 등 여러 한계를 지닌다.</w:t>
      </w:r>
    </w:p>
    <w:p w14:paraId="4DE2428D" w14:textId="77777777" w:rsidR="00E4761A" w:rsidRDefault="00000000" w:rsidP="00E4761A">
      <w:pPr>
        <w:spacing w:after="0" w:line="360" w:lineRule="auto"/>
        <w:ind w:firstLineChars="100" w:firstLine="220"/>
        <w:rPr>
          <w:lang w:eastAsia="ko-KR"/>
        </w:rPr>
      </w:pPr>
      <w:r>
        <w:rPr>
          <w:lang w:eastAsia="ko-KR"/>
        </w:rPr>
        <w:t>반면, 블록체인 기반 P2P 송금 시스템은 중앙 기관을 거치지 않고 거래가 이루어지므로, 다음과 같은 장점을 가진다.</w:t>
      </w:r>
    </w:p>
    <w:p w14:paraId="7C1FF249" w14:textId="77777777" w:rsidR="00E4761A" w:rsidRDefault="00E4761A" w:rsidP="00E4761A">
      <w:pPr>
        <w:pStyle w:val="aa"/>
        <w:numPr>
          <w:ilvl w:val="0"/>
          <w:numId w:val="15"/>
        </w:numPr>
        <w:spacing w:after="0" w:line="360" w:lineRule="auto"/>
        <w:rPr>
          <w:lang w:eastAsia="ko-KR"/>
        </w:rPr>
      </w:pPr>
      <w:r>
        <w:rPr>
          <w:lang w:eastAsia="ko-KR"/>
        </w:rPr>
        <w:t>거래 투명성 및 추적 가능성</w:t>
      </w:r>
    </w:p>
    <w:p w14:paraId="709EDD44" w14:textId="77777777" w:rsidR="00E4761A" w:rsidRDefault="00E4761A" w:rsidP="00E4761A">
      <w:pPr>
        <w:pStyle w:val="aa"/>
        <w:numPr>
          <w:ilvl w:val="0"/>
          <w:numId w:val="15"/>
        </w:numPr>
        <w:spacing w:after="0" w:line="360" w:lineRule="auto"/>
        <w:rPr>
          <w:lang w:eastAsia="ko-KR"/>
        </w:rPr>
      </w:pPr>
      <w:r>
        <w:rPr>
          <w:lang w:eastAsia="ko-KR"/>
        </w:rPr>
        <w:t>중개 수수료 절감</w:t>
      </w:r>
    </w:p>
    <w:p w14:paraId="199B788F" w14:textId="77777777" w:rsidR="00E4761A" w:rsidRDefault="00E4761A" w:rsidP="00E4761A">
      <w:pPr>
        <w:pStyle w:val="aa"/>
        <w:numPr>
          <w:ilvl w:val="0"/>
          <w:numId w:val="15"/>
        </w:numPr>
        <w:spacing w:after="0" w:line="360" w:lineRule="auto"/>
        <w:rPr>
          <w:lang w:eastAsia="ko-KR"/>
        </w:rPr>
      </w:pPr>
      <w:r>
        <w:rPr>
          <w:lang w:eastAsia="ko-KR"/>
        </w:rPr>
        <w:t>시스템 장애 리스크 감소</w:t>
      </w:r>
    </w:p>
    <w:p w14:paraId="7C6CCD5A" w14:textId="77777777" w:rsidR="00E4761A" w:rsidRDefault="00E4761A" w:rsidP="00E4761A">
      <w:pPr>
        <w:pStyle w:val="aa"/>
        <w:numPr>
          <w:ilvl w:val="0"/>
          <w:numId w:val="15"/>
        </w:numPr>
        <w:spacing w:after="0" w:line="360" w:lineRule="auto"/>
        <w:rPr>
          <w:lang w:eastAsia="ko-KR"/>
        </w:rPr>
      </w:pPr>
      <w:r>
        <w:rPr>
          <w:lang w:eastAsia="ko-KR"/>
        </w:rPr>
        <w:t>사용자 개인정보 보호 강화</w:t>
      </w:r>
    </w:p>
    <w:p w14:paraId="5AD4B780" w14:textId="0E41B20B" w:rsidR="00960352" w:rsidRDefault="00000000" w:rsidP="00E4761A">
      <w:pPr>
        <w:spacing w:after="0" w:line="360" w:lineRule="auto"/>
        <w:ind w:firstLineChars="100" w:firstLine="220"/>
        <w:rPr>
          <w:lang w:eastAsia="ko-KR"/>
        </w:rPr>
      </w:pPr>
      <w:r>
        <w:rPr>
          <w:lang w:eastAsia="ko-KR"/>
        </w:rPr>
        <w:t>Malavolta 등[2]의 성능 비교에 따르면 탈중앙형 P2P 솔루션은 평균 처리량 140</w:t>
      </w:r>
      <w:r>
        <w:rPr>
          <w:rFonts w:ascii="Times New Roman" w:hAnsi="Times New Roman" w:cs="Times New Roman"/>
          <w:lang w:eastAsia="ko-KR"/>
        </w:rPr>
        <w:t> </w:t>
      </w:r>
      <w:r>
        <w:rPr>
          <w:lang w:eastAsia="ko-KR"/>
        </w:rPr>
        <w:t>TPS, 평균 수수료 0.0007</w:t>
      </w:r>
      <w:r>
        <w:rPr>
          <w:rFonts w:ascii="Times New Roman" w:hAnsi="Times New Roman" w:cs="Times New Roman"/>
          <w:lang w:eastAsia="ko-KR"/>
        </w:rPr>
        <w:t> </w:t>
      </w:r>
      <w:r>
        <w:rPr>
          <w:lang w:eastAsia="ko-KR"/>
        </w:rPr>
        <w:t>US$로 중앙화 솔루션 대비 비용 우위를 확보하였다. 이는 본 연구가 지향하는 소액·저수수료 송금 시나리오와 부합한다.</w:t>
      </w:r>
    </w:p>
    <w:p w14:paraId="3FCD2581" w14:textId="77777777" w:rsidR="00960352" w:rsidRDefault="00000000" w:rsidP="00E4761A">
      <w:pPr>
        <w:spacing w:after="0" w:line="360" w:lineRule="auto"/>
        <w:ind w:firstLineChars="100" w:firstLine="220"/>
        <w:rPr>
          <w:lang w:eastAsia="ko-KR"/>
        </w:rPr>
      </w:pPr>
      <w:r>
        <w:rPr>
          <w:lang w:eastAsia="ko-KR"/>
        </w:rPr>
        <w:t>하지만 블록체인 시스템은 확장성 문제, 높은 트랜잭션 수수료(Gas Fee), 스마트컨트랙트 취약성 등 여전히 극복해야 할 기술적 과제를 안고 있다.</w:t>
      </w:r>
    </w:p>
    <w:p w14:paraId="3C24A6E5" w14:textId="77777777" w:rsidR="00960352" w:rsidRDefault="00000000" w:rsidP="00E4761A">
      <w:pPr>
        <w:spacing w:after="0" w:line="360" w:lineRule="auto"/>
        <w:ind w:firstLineChars="100" w:firstLine="220"/>
        <w:rPr>
          <w:lang w:eastAsia="ko-KR"/>
        </w:rPr>
      </w:pPr>
      <w:r>
        <w:rPr>
          <w:lang w:eastAsia="ko-KR"/>
        </w:rPr>
        <w:t>본 논문에서는 이러한 양 시스템의 장단점을 고려하여, 블록체인 기반 송금 시스템의 구현 가능성과 실용성을 검토하고자 한다.</w:t>
      </w:r>
    </w:p>
    <w:p w14:paraId="652381A5" w14:textId="5D6BB1BC" w:rsidR="006A2F84" w:rsidRDefault="006A2F84" w:rsidP="00E402EC">
      <w:pPr>
        <w:rPr>
          <w:lang w:eastAsia="ko-KR"/>
        </w:rPr>
      </w:pPr>
    </w:p>
    <w:p w14:paraId="1E318AB5" w14:textId="77777777" w:rsidR="00960352" w:rsidRDefault="00000000">
      <w:pPr>
        <w:pStyle w:val="1"/>
        <w:rPr>
          <w:lang w:eastAsia="ko-KR"/>
        </w:rPr>
      </w:pPr>
      <w:bookmarkStart w:id="7" w:name="_Toc197528835"/>
      <w:r>
        <w:rPr>
          <w:lang w:eastAsia="ko-KR"/>
        </w:rPr>
        <w:lastRenderedPageBreak/>
        <w:t xml:space="preserve">3. P2P </w:t>
      </w:r>
      <w:r>
        <w:rPr>
          <w:lang w:eastAsia="ko-KR"/>
        </w:rPr>
        <w:t>블록체인</w:t>
      </w:r>
      <w:r>
        <w:rPr>
          <w:lang w:eastAsia="ko-KR"/>
        </w:rPr>
        <w:t xml:space="preserve"> </w:t>
      </w:r>
      <w:r>
        <w:rPr>
          <w:lang w:eastAsia="ko-KR"/>
        </w:rPr>
        <w:t>송금</w:t>
      </w:r>
      <w:r>
        <w:rPr>
          <w:lang w:eastAsia="ko-KR"/>
        </w:rPr>
        <w:t xml:space="preserve"> </w:t>
      </w:r>
      <w:r>
        <w:rPr>
          <w:lang w:eastAsia="ko-KR"/>
        </w:rPr>
        <w:t>시스템</w:t>
      </w:r>
      <w:r>
        <w:rPr>
          <w:lang w:eastAsia="ko-KR"/>
        </w:rPr>
        <w:t xml:space="preserve"> </w:t>
      </w:r>
      <w:r>
        <w:rPr>
          <w:lang w:eastAsia="ko-KR"/>
        </w:rPr>
        <w:t>설계</w:t>
      </w:r>
      <w:bookmarkEnd w:id="7"/>
    </w:p>
    <w:p w14:paraId="6DA30D94" w14:textId="2333266E" w:rsidR="00960352" w:rsidRPr="00E402EC" w:rsidRDefault="00000000">
      <w:pPr>
        <w:pStyle w:val="21"/>
        <w:rPr>
          <w:rFonts w:eastAsia="맑은 고딕"/>
          <w:lang w:eastAsia="ko-KR"/>
        </w:rPr>
      </w:pPr>
      <w:bookmarkStart w:id="8" w:name="_Toc197528836"/>
      <w:r>
        <w:rPr>
          <w:lang w:eastAsia="ko-KR"/>
        </w:rPr>
        <w:t xml:space="preserve">3.1 </w:t>
      </w:r>
      <w:r>
        <w:rPr>
          <w:lang w:eastAsia="ko-KR"/>
        </w:rPr>
        <w:t>시스템</w:t>
      </w:r>
      <w:r>
        <w:rPr>
          <w:lang w:eastAsia="ko-KR"/>
        </w:rPr>
        <w:t xml:space="preserve"> </w:t>
      </w:r>
      <w:r>
        <w:rPr>
          <w:lang w:eastAsia="ko-KR"/>
        </w:rPr>
        <w:t>아키텍처</w:t>
      </w:r>
      <w:bookmarkEnd w:id="8"/>
    </w:p>
    <w:p w14:paraId="234CE014" w14:textId="77777777" w:rsidR="00960352" w:rsidRDefault="00000000" w:rsidP="003741CD">
      <w:pPr>
        <w:spacing w:after="0" w:line="360" w:lineRule="auto"/>
        <w:ind w:firstLineChars="100" w:firstLine="220"/>
        <w:rPr>
          <w:lang w:eastAsia="ko-KR"/>
        </w:rPr>
      </w:pPr>
      <w:r>
        <w:rPr>
          <w:lang w:eastAsia="ko-KR"/>
        </w:rPr>
        <w:t>본 연구에서 설계한 P2P 송금 시스템은 스마트컨트랙트(P2PRemittance)를 중심으로 하여, 사용자 간 직접적인 입금 및 송금을 지원하는 구조로 구성된다. 사용자는 Ethereum 네트워크 상에서 개인 지갑을 통해 스마트컨트랙트와 상호작용하며, 모든 거래 기록은 블록체인에 저장된다.</w:t>
      </w:r>
    </w:p>
    <w:p w14:paraId="573D15BD" w14:textId="77777777" w:rsidR="00960352" w:rsidRDefault="00000000" w:rsidP="003741CD">
      <w:pPr>
        <w:spacing w:after="0" w:line="360" w:lineRule="auto"/>
        <w:ind w:firstLineChars="100" w:firstLine="220"/>
        <w:rPr>
          <w:lang w:eastAsia="ko-KR"/>
        </w:rPr>
      </w:pPr>
      <w:r>
        <w:rPr>
          <w:lang w:eastAsia="ko-KR"/>
        </w:rPr>
        <w:t>시스템 구성요소는 다음과 같다.</w:t>
      </w:r>
    </w:p>
    <w:p w14:paraId="5D77CF85" w14:textId="3961E0E9" w:rsidR="00960352" w:rsidRDefault="00000000" w:rsidP="00D200CC">
      <w:pPr>
        <w:pStyle w:val="aa"/>
        <w:numPr>
          <w:ilvl w:val="0"/>
          <w:numId w:val="14"/>
        </w:numPr>
        <w:spacing w:after="0" w:line="360" w:lineRule="auto"/>
        <w:rPr>
          <w:lang w:eastAsia="ko-KR"/>
        </w:rPr>
      </w:pPr>
      <w:r>
        <w:rPr>
          <w:lang w:eastAsia="ko-KR"/>
        </w:rPr>
        <w:t>사용자 계정 (Ethereum 지갑 주소): 송금 및 입금 주체</w:t>
      </w:r>
    </w:p>
    <w:p w14:paraId="586115AE" w14:textId="3302B384" w:rsidR="00960352" w:rsidRDefault="00000000" w:rsidP="00D200CC">
      <w:pPr>
        <w:pStyle w:val="aa"/>
        <w:numPr>
          <w:ilvl w:val="0"/>
          <w:numId w:val="14"/>
        </w:numPr>
        <w:spacing w:after="0" w:line="360" w:lineRule="auto"/>
        <w:rPr>
          <w:lang w:eastAsia="ko-KR"/>
        </w:rPr>
      </w:pPr>
      <w:r>
        <w:rPr>
          <w:lang w:eastAsia="ko-KR"/>
        </w:rPr>
        <w:t>P2PRemittance 스마트컨트랙트: 잔액 관리, 송금 기능, 보안 기능 담당</w:t>
      </w:r>
    </w:p>
    <w:p w14:paraId="1F89916D" w14:textId="75E749F1" w:rsidR="00960352" w:rsidRDefault="00000000" w:rsidP="00D200CC">
      <w:pPr>
        <w:pStyle w:val="aa"/>
        <w:numPr>
          <w:ilvl w:val="0"/>
          <w:numId w:val="14"/>
        </w:numPr>
        <w:spacing w:after="0" w:line="360" w:lineRule="auto"/>
        <w:rPr>
          <w:lang w:eastAsia="ko-KR"/>
        </w:rPr>
      </w:pPr>
      <w:r>
        <w:rPr>
          <w:lang w:eastAsia="ko-KR"/>
        </w:rPr>
        <w:t>Ethereum 블록체인: 거래 기록 저장 및 스마트컨트랙트 실행 기반</w:t>
      </w:r>
    </w:p>
    <w:p w14:paraId="45C84B29" w14:textId="7C5604C7" w:rsidR="00960352" w:rsidRPr="00E402EC" w:rsidRDefault="00000000">
      <w:pPr>
        <w:pStyle w:val="21"/>
        <w:rPr>
          <w:rFonts w:eastAsia="맑은 고딕"/>
          <w:lang w:eastAsia="ko-KR"/>
        </w:rPr>
      </w:pPr>
      <w:bookmarkStart w:id="9" w:name="_Toc197528837"/>
      <w:r>
        <w:rPr>
          <w:lang w:eastAsia="ko-KR"/>
        </w:rPr>
        <w:t xml:space="preserve">3.2 </w:t>
      </w:r>
      <w:r>
        <w:rPr>
          <w:lang w:eastAsia="ko-KR"/>
        </w:rPr>
        <w:t>스마트컨트랙트</w:t>
      </w:r>
      <w:r>
        <w:rPr>
          <w:lang w:eastAsia="ko-KR"/>
        </w:rPr>
        <w:t xml:space="preserve"> </w:t>
      </w:r>
      <w:r>
        <w:rPr>
          <w:lang w:eastAsia="ko-KR"/>
        </w:rPr>
        <w:t>설계</w:t>
      </w:r>
      <w:r>
        <w:rPr>
          <w:lang w:eastAsia="ko-KR"/>
        </w:rPr>
        <w:t xml:space="preserve"> </w:t>
      </w:r>
      <w:r>
        <w:rPr>
          <w:lang w:eastAsia="ko-KR"/>
        </w:rPr>
        <w:t>및</w:t>
      </w:r>
      <w:r>
        <w:rPr>
          <w:lang w:eastAsia="ko-KR"/>
        </w:rPr>
        <w:t xml:space="preserve"> </w:t>
      </w:r>
      <w:r>
        <w:rPr>
          <w:lang w:eastAsia="ko-KR"/>
        </w:rPr>
        <w:t>기능</w:t>
      </w:r>
      <w:r>
        <w:rPr>
          <w:lang w:eastAsia="ko-KR"/>
        </w:rPr>
        <w:t xml:space="preserve"> </w:t>
      </w:r>
      <w:r>
        <w:rPr>
          <w:lang w:eastAsia="ko-KR"/>
        </w:rPr>
        <w:t>설명</w:t>
      </w:r>
      <w:bookmarkEnd w:id="9"/>
    </w:p>
    <w:p w14:paraId="2FF84321" w14:textId="77777777" w:rsidR="00C80A9E" w:rsidRDefault="00000000">
      <w:pPr>
        <w:pStyle w:val="31"/>
        <w:rPr>
          <w:lang w:eastAsia="ko-KR"/>
        </w:rPr>
      </w:pPr>
      <w:bookmarkStart w:id="10" w:name="_Toc197528838"/>
      <w:r>
        <w:rPr>
          <w:lang w:eastAsia="ko-KR"/>
        </w:rPr>
        <w:t xml:space="preserve">3.2.1 </w:t>
      </w:r>
      <w:r>
        <w:rPr>
          <w:lang w:eastAsia="ko-KR"/>
        </w:rPr>
        <w:t>입금</w:t>
      </w:r>
      <w:r>
        <w:rPr>
          <w:lang w:eastAsia="ko-KR"/>
        </w:rPr>
        <w:t xml:space="preserve"> </w:t>
      </w:r>
      <w:r>
        <w:rPr>
          <w:lang w:eastAsia="ko-KR"/>
        </w:rPr>
        <w:t>기능</w:t>
      </w:r>
      <w:r>
        <w:rPr>
          <w:lang w:eastAsia="ko-KR"/>
        </w:rPr>
        <w:t xml:space="preserve"> (deposit)</w:t>
      </w:r>
      <w:bookmarkEnd w:id="10"/>
    </w:p>
    <w:p w14:paraId="62341DA8" w14:textId="1864F434" w:rsidR="00C80A9E" w:rsidRDefault="00000000">
      <w:pPr>
        <w:rPr>
          <w:lang w:eastAsia="ko-KR"/>
        </w:rPr>
      </w:pPr>
      <w:r>
        <w:rPr>
          <w:lang w:eastAsia="ko-KR"/>
        </w:rPr>
        <w:t xml:space="preserve">사용자가 ETH를 예치할 때 호출되는 함수이다. ① </w:t>
      </w:r>
      <w:proofErr w:type="spellStart"/>
      <w:r>
        <w:rPr>
          <w:lang w:eastAsia="ko-KR"/>
        </w:rPr>
        <w:t>msg.value</w:t>
      </w:r>
      <w:proofErr w:type="spellEnd"/>
      <w:r>
        <w:rPr>
          <w:lang w:eastAsia="ko-KR"/>
        </w:rPr>
        <w:t>가 0보다 큰지</w:t>
      </w:r>
      <w:r w:rsidR="00A321C7">
        <w:rPr>
          <w:rFonts w:hint="eastAsia"/>
          <w:lang w:eastAsia="ko-KR"/>
        </w:rPr>
        <w:t xml:space="preserve"> </w:t>
      </w:r>
      <w:r>
        <w:rPr>
          <w:lang w:eastAsia="ko-KR"/>
        </w:rPr>
        <w:t>확인한 뒤 ② `balances` 매핑에 금액을 누적하고 ③ `Deposited` 이벤트를 발생시켜 오프체인에서 예치 내역을 추적할 수 있도록 한다.</w:t>
      </w:r>
    </w:p>
    <w:p w14:paraId="563CAEA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deposit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payable</w:t>
      </w:r>
      <w:r w:rsidRPr="00A321C7">
        <w:rPr>
          <w:rFonts w:ascii="Consolas" w:eastAsia="굴림" w:hAnsi="Consolas" w:cs="굴림"/>
          <w:color w:val="CCCCCC"/>
          <w:sz w:val="21"/>
          <w:szCs w:val="21"/>
          <w:lang w:eastAsia="ko-KR"/>
        </w:rPr>
        <w:t xml:space="preserve"> {</w:t>
      </w:r>
    </w:p>
    <w:p w14:paraId="71052F3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B5CEA8"/>
          <w:sz w:val="21"/>
          <w:szCs w:val="21"/>
          <w:lang w:eastAsia="ko-KR"/>
        </w:rPr>
        <w:t>0</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"Deposit amount must be greater than 0"</w:t>
      </w:r>
      <w:r w:rsidRPr="00A321C7">
        <w:rPr>
          <w:rFonts w:ascii="Consolas" w:eastAsia="굴림" w:hAnsi="Consolas" w:cs="굴림"/>
          <w:color w:val="CCCCCC"/>
          <w:sz w:val="21"/>
          <w:szCs w:val="21"/>
          <w:lang w:eastAsia="ko-KR"/>
        </w:rPr>
        <w:t>);</w:t>
      </w:r>
    </w:p>
    <w:p w14:paraId="6EF1E03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balances[</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w:t>
      </w:r>
    </w:p>
    <w:p w14:paraId="5033B2DD"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6A619F20"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emit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Deposited</w:t>
      </w:r>
      <w:r w:rsidRPr="00A321C7">
        <w:rPr>
          <w:rFonts w:ascii="Consolas" w:eastAsia="굴림" w:hAnsi="Consolas" w:cs="굴림"/>
          <w:color w:val="CCCCCC"/>
          <w:sz w:val="21"/>
          <w:szCs w:val="21"/>
          <w:lang w:eastAsia="ko-KR"/>
        </w:rPr>
        <w:t>(</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xml:space="preserve">, </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w:t>
      </w:r>
    </w:p>
    <w:p w14:paraId="0462999D" w14:textId="37FADA50" w:rsidR="00C80A9E" w:rsidRPr="00C66F48" w:rsidRDefault="00A321C7" w:rsidP="00C66F48">
      <w:pPr>
        <w:shd w:val="clear" w:color="auto" w:fill="1F1F1F"/>
        <w:spacing w:after="0" w:line="285" w:lineRule="atLeast"/>
        <w:rPr>
          <w:rFonts w:ascii="Consolas" w:eastAsia="굴림" w:hAnsi="Consolas" w:cs="굴림" w:hint="eastAsia"/>
          <w:color w:val="CCCCCC"/>
          <w:sz w:val="21"/>
          <w:szCs w:val="21"/>
          <w:lang w:eastAsia="ko-KR"/>
        </w:rPr>
      </w:pPr>
      <w:r w:rsidRPr="00A321C7">
        <w:rPr>
          <w:rFonts w:ascii="Consolas" w:eastAsia="굴림" w:hAnsi="Consolas" w:cs="굴림"/>
          <w:color w:val="CCCCCC"/>
          <w:sz w:val="21"/>
          <w:szCs w:val="21"/>
          <w:lang w:eastAsia="ko-KR"/>
        </w:rPr>
        <w:t>}</w:t>
      </w:r>
    </w:p>
    <w:p w14:paraId="55ABDEDF" w14:textId="305DAC22" w:rsidR="00C80A9E" w:rsidRDefault="00C66F48">
      <w:pPr>
        <w:jc w:val="center"/>
        <w:rPr>
          <w:lang w:eastAsia="ko-KR"/>
        </w:rPr>
      </w:pPr>
      <w:r>
        <w:rPr>
          <w:rFonts w:hint="eastAsia"/>
          <w:lang w:eastAsia="ko-KR"/>
        </w:rPr>
        <w:t>스크립트</w:t>
      </w:r>
      <w:r w:rsidR="00000000">
        <w:rPr>
          <w:lang w:eastAsia="ko-KR"/>
        </w:rPr>
        <w:t xml:space="preserve"> 3‑1. Deposit 함수</w:t>
      </w:r>
    </w:p>
    <w:p w14:paraId="3D91EBC0" w14:textId="77777777" w:rsidR="00C80A9E" w:rsidRDefault="00000000">
      <w:pPr>
        <w:pStyle w:val="31"/>
        <w:rPr>
          <w:lang w:eastAsia="ko-KR"/>
        </w:rPr>
      </w:pPr>
      <w:bookmarkStart w:id="11" w:name="_Toc197528839"/>
      <w:r>
        <w:rPr>
          <w:lang w:eastAsia="ko-KR"/>
        </w:rPr>
        <w:t xml:space="preserve">3.2.2 </w:t>
      </w:r>
      <w:r>
        <w:rPr>
          <w:lang w:eastAsia="ko-KR"/>
        </w:rPr>
        <w:t>송금</w:t>
      </w:r>
      <w:r>
        <w:rPr>
          <w:lang w:eastAsia="ko-KR"/>
        </w:rPr>
        <w:t xml:space="preserve"> </w:t>
      </w:r>
      <w:r>
        <w:rPr>
          <w:lang w:eastAsia="ko-KR"/>
        </w:rPr>
        <w:t>기능</w:t>
      </w:r>
      <w:r>
        <w:rPr>
          <w:lang w:eastAsia="ko-KR"/>
        </w:rPr>
        <w:t xml:space="preserve"> (transfer)</w:t>
      </w:r>
      <w:bookmarkEnd w:id="11"/>
    </w:p>
    <w:p w14:paraId="220DFD51" w14:textId="3192858C" w:rsidR="00C80A9E" w:rsidRDefault="00000000">
      <w:pPr>
        <w:rPr>
          <w:lang w:eastAsia="ko-KR"/>
        </w:rPr>
      </w:pPr>
      <w:r>
        <w:rPr>
          <w:lang w:eastAsia="ko-KR"/>
        </w:rPr>
        <w:t xml:space="preserve">`transfer()`는 예치된 잔액을 지정 주소에 송금한다. 호출 흐름: ① </w:t>
      </w:r>
      <w:r w:rsidR="003741CD">
        <w:rPr>
          <w:rFonts w:hint="eastAsia"/>
          <w:lang w:eastAsia="ko-KR"/>
        </w:rPr>
        <w:t xml:space="preserve">유효하지 않은 수신자, </w:t>
      </w:r>
      <w:r>
        <w:rPr>
          <w:lang w:eastAsia="ko-KR"/>
        </w:rPr>
        <w:t>잔액 부족 시 revert, ② 송금자의 내부 잔액 차감, ③ 수신자 잔액 가산, ④ `Transferred` 이벤트 발생. 함수는 `nonReentrant`로 보호된다.</w:t>
      </w:r>
    </w:p>
    <w:p w14:paraId="56504E5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transfer</w:t>
      </w:r>
      <w:r w:rsidRPr="00A321C7">
        <w:rPr>
          <w:rFonts w:ascii="Consolas" w:eastAsia="굴림" w:hAnsi="Consolas" w:cs="굴림"/>
          <w:color w:val="CCCCCC"/>
          <w:sz w:val="21"/>
          <w:szCs w:val="21"/>
          <w:lang w:eastAsia="ko-KR"/>
        </w:rPr>
        <w:t>(</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recipient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amount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nonReentrant</w:t>
      </w:r>
      <w:r w:rsidRPr="00A321C7">
        <w:rPr>
          <w:rFonts w:ascii="Consolas" w:eastAsia="굴림" w:hAnsi="Consolas" w:cs="굴림"/>
          <w:color w:val="CCCCCC"/>
          <w:sz w:val="21"/>
          <w:szCs w:val="21"/>
          <w:lang w:eastAsia="ko-KR"/>
        </w:rPr>
        <w:t xml:space="preserve"> {</w:t>
      </w:r>
    </w:p>
    <w:p w14:paraId="61DA3CE4"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 xml:space="preserve">(recipient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w:t>
      </w:r>
      <w:r w:rsidRPr="00A321C7">
        <w:rPr>
          <w:rFonts w:ascii="Consolas" w:eastAsia="굴림" w:hAnsi="Consolas" w:cs="굴림"/>
          <w:color w:val="B5CEA8"/>
          <w:sz w:val="21"/>
          <w:szCs w:val="21"/>
          <w:lang w:eastAsia="ko-KR"/>
        </w:rPr>
        <w:t>0</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"Invalid recipient address"</w:t>
      </w:r>
      <w:r w:rsidRPr="00A321C7">
        <w:rPr>
          <w:rFonts w:ascii="Consolas" w:eastAsia="굴림" w:hAnsi="Consolas" w:cs="굴림"/>
          <w:color w:val="CCCCCC"/>
          <w:sz w:val="21"/>
          <w:szCs w:val="21"/>
          <w:lang w:eastAsia="ko-KR"/>
        </w:rPr>
        <w:t>);</w:t>
      </w:r>
    </w:p>
    <w:p w14:paraId="0C5ED624"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(balances[</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amount, </w:t>
      </w:r>
      <w:r w:rsidRPr="00A321C7">
        <w:rPr>
          <w:rFonts w:ascii="Consolas" w:eastAsia="굴림" w:hAnsi="Consolas" w:cs="굴림"/>
          <w:color w:val="CE9178"/>
          <w:sz w:val="21"/>
          <w:szCs w:val="21"/>
          <w:lang w:eastAsia="ko-KR"/>
        </w:rPr>
        <w:t>"Insufficient balance"</w:t>
      </w:r>
      <w:r w:rsidRPr="00A321C7">
        <w:rPr>
          <w:rFonts w:ascii="Consolas" w:eastAsia="굴림" w:hAnsi="Consolas" w:cs="굴림"/>
          <w:color w:val="CCCCCC"/>
          <w:sz w:val="21"/>
          <w:szCs w:val="21"/>
          <w:lang w:eastAsia="ko-KR"/>
        </w:rPr>
        <w:t>);</w:t>
      </w:r>
    </w:p>
    <w:p w14:paraId="2D49D85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04FDD42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balances[</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amount;</w:t>
      </w:r>
    </w:p>
    <w:p w14:paraId="18C0C5BF"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lastRenderedPageBreak/>
        <w:t xml:space="preserve">    balances[recipient]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amount;</w:t>
      </w:r>
    </w:p>
    <w:p w14:paraId="366EE13E"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56C3CB7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emit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Transferred</w:t>
      </w:r>
      <w:r w:rsidRPr="00A321C7">
        <w:rPr>
          <w:rFonts w:ascii="Consolas" w:eastAsia="굴림" w:hAnsi="Consolas" w:cs="굴림"/>
          <w:color w:val="CCCCCC"/>
          <w:sz w:val="21"/>
          <w:szCs w:val="21"/>
          <w:lang w:eastAsia="ko-KR"/>
        </w:rPr>
        <w:t>(</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recipient, amount);</w:t>
      </w:r>
    </w:p>
    <w:p w14:paraId="0DBBDABB" w14:textId="764F9666" w:rsidR="00C80A9E" w:rsidRPr="00C66F48" w:rsidRDefault="00A321C7" w:rsidP="00C66F48">
      <w:pPr>
        <w:shd w:val="clear" w:color="auto" w:fill="1F1F1F"/>
        <w:spacing w:after="0" w:line="285" w:lineRule="atLeast"/>
        <w:rPr>
          <w:rFonts w:ascii="Consolas" w:eastAsia="굴림" w:hAnsi="Consolas" w:cs="굴림" w:hint="eastAsia"/>
          <w:color w:val="CCCCCC"/>
          <w:sz w:val="21"/>
          <w:szCs w:val="21"/>
          <w:lang w:eastAsia="ko-KR"/>
        </w:rPr>
      </w:pPr>
      <w:r w:rsidRPr="00A321C7">
        <w:rPr>
          <w:rFonts w:ascii="Consolas" w:eastAsia="굴림" w:hAnsi="Consolas" w:cs="굴림"/>
          <w:color w:val="CCCCCC"/>
          <w:sz w:val="21"/>
          <w:szCs w:val="21"/>
          <w:lang w:eastAsia="ko-KR"/>
        </w:rPr>
        <w:t>}</w:t>
      </w:r>
    </w:p>
    <w:p w14:paraId="7AC2E44A" w14:textId="59F6EB49" w:rsidR="00C80A9E" w:rsidRDefault="00C66F48">
      <w:pPr>
        <w:jc w:val="center"/>
        <w:rPr>
          <w:lang w:eastAsia="ko-KR"/>
        </w:rPr>
      </w:pPr>
      <w:r>
        <w:rPr>
          <w:rFonts w:hint="eastAsia"/>
          <w:lang w:eastAsia="ko-KR"/>
        </w:rPr>
        <w:t>스크립트</w:t>
      </w:r>
      <w:r w:rsidR="00000000">
        <w:rPr>
          <w:lang w:eastAsia="ko-KR"/>
        </w:rPr>
        <w:t xml:space="preserve"> 3‑2. Transfer 함수</w:t>
      </w:r>
    </w:p>
    <w:p w14:paraId="21BCD91B" w14:textId="77777777" w:rsidR="00C80A9E" w:rsidRDefault="00000000">
      <w:pPr>
        <w:pStyle w:val="31"/>
        <w:rPr>
          <w:lang w:eastAsia="ko-KR"/>
        </w:rPr>
      </w:pPr>
      <w:bookmarkStart w:id="12" w:name="_Toc197528840"/>
      <w:r>
        <w:rPr>
          <w:lang w:eastAsia="ko-KR"/>
        </w:rPr>
        <w:t xml:space="preserve">3.2.3 </w:t>
      </w:r>
      <w:r>
        <w:rPr>
          <w:lang w:eastAsia="ko-KR"/>
        </w:rPr>
        <w:t>잔액</w:t>
      </w:r>
      <w:r>
        <w:rPr>
          <w:lang w:eastAsia="ko-KR"/>
        </w:rPr>
        <w:t xml:space="preserve"> </w:t>
      </w:r>
      <w:r>
        <w:rPr>
          <w:lang w:eastAsia="ko-KR"/>
        </w:rPr>
        <w:t>조회</w:t>
      </w:r>
      <w:r>
        <w:rPr>
          <w:lang w:eastAsia="ko-KR"/>
        </w:rPr>
        <w:t xml:space="preserve"> </w:t>
      </w:r>
      <w:r>
        <w:rPr>
          <w:lang w:eastAsia="ko-KR"/>
        </w:rPr>
        <w:t>기능</w:t>
      </w:r>
      <w:r>
        <w:rPr>
          <w:lang w:eastAsia="ko-KR"/>
        </w:rPr>
        <w:t xml:space="preserve"> (getBalance)</w:t>
      </w:r>
      <w:bookmarkEnd w:id="12"/>
    </w:p>
    <w:p w14:paraId="64E19BC6" w14:textId="61583FDE" w:rsidR="00C80A9E" w:rsidRDefault="00000000">
      <w:pPr>
        <w:rPr>
          <w:lang w:eastAsia="ko-KR"/>
        </w:rPr>
      </w:pPr>
      <w:r>
        <w:rPr>
          <w:lang w:eastAsia="ko-KR"/>
        </w:rPr>
        <w:t>`getBalance()`는 매개변수 `</w:t>
      </w:r>
      <w:r w:rsidR="00A321C7">
        <w:rPr>
          <w:rFonts w:hint="eastAsia"/>
          <w:lang w:eastAsia="ko-KR"/>
        </w:rPr>
        <w:t>user</w:t>
      </w:r>
      <w:r>
        <w:rPr>
          <w:lang w:eastAsia="ko-KR"/>
        </w:rPr>
        <w:t>`가 보유한 예치 잔액을 조회하는 `view` 함수로, 가스가 소비되지 않는다.</w:t>
      </w:r>
    </w:p>
    <w:p w14:paraId="3C780F26"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getBalance</w:t>
      </w:r>
      <w:r w:rsidRPr="00A321C7">
        <w:rPr>
          <w:rFonts w:ascii="Consolas" w:eastAsia="굴림" w:hAnsi="Consolas" w:cs="굴림"/>
          <w:color w:val="CCCCCC"/>
          <w:sz w:val="21"/>
          <w:szCs w:val="21"/>
          <w:lang w:eastAsia="ko-KR"/>
        </w:rPr>
        <w:t>(</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user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view</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returns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w:t>
      </w:r>
    </w:p>
    <w:p w14:paraId="64EA0250"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return</w:t>
      </w:r>
      <w:r w:rsidRPr="00A321C7">
        <w:rPr>
          <w:rFonts w:ascii="Consolas" w:eastAsia="굴림" w:hAnsi="Consolas" w:cs="굴림"/>
          <w:color w:val="CCCCCC"/>
          <w:sz w:val="21"/>
          <w:szCs w:val="21"/>
          <w:lang w:eastAsia="ko-KR"/>
        </w:rPr>
        <w:t xml:space="preserve"> balances[user];</w:t>
      </w:r>
    </w:p>
    <w:p w14:paraId="01CAC905" w14:textId="6649CAED" w:rsidR="00A321C7" w:rsidRPr="00C66F48" w:rsidRDefault="00A321C7" w:rsidP="00C66F48">
      <w:pPr>
        <w:shd w:val="clear" w:color="auto" w:fill="1F1F1F"/>
        <w:spacing w:after="0" w:line="285" w:lineRule="atLeast"/>
        <w:rPr>
          <w:rFonts w:ascii="Consolas" w:eastAsia="굴림" w:hAnsi="Consolas" w:cs="굴림" w:hint="eastAsia"/>
          <w:color w:val="CCCCCC"/>
          <w:sz w:val="21"/>
          <w:szCs w:val="21"/>
          <w:lang w:eastAsia="ko-KR"/>
        </w:rPr>
      </w:pPr>
      <w:r w:rsidRPr="00A321C7">
        <w:rPr>
          <w:rFonts w:ascii="Consolas" w:eastAsia="굴림" w:hAnsi="Consolas" w:cs="굴림"/>
          <w:color w:val="CCCCCC"/>
          <w:sz w:val="21"/>
          <w:szCs w:val="21"/>
          <w:lang w:eastAsia="ko-KR"/>
        </w:rPr>
        <w:t>}</w:t>
      </w:r>
    </w:p>
    <w:p w14:paraId="50490ED6" w14:textId="6FA380D2" w:rsidR="00A321C7" w:rsidRDefault="00C66F48" w:rsidP="00A321C7">
      <w:pPr>
        <w:jc w:val="center"/>
        <w:rPr>
          <w:lang w:eastAsia="ko-KR"/>
        </w:rPr>
      </w:pPr>
      <w:r>
        <w:rPr>
          <w:rFonts w:hint="eastAsia"/>
          <w:lang w:eastAsia="ko-KR"/>
        </w:rPr>
        <w:t>스크립트</w:t>
      </w:r>
      <w:r w:rsidR="00A321C7">
        <w:rPr>
          <w:lang w:eastAsia="ko-KR"/>
        </w:rPr>
        <w:t xml:space="preserve"> 3</w:t>
      </w:r>
      <w:r w:rsidR="00A321C7">
        <w:rPr>
          <w:rFonts w:ascii="Cambria Math" w:hAnsi="Cambria Math" w:cs="Cambria Math"/>
          <w:lang w:eastAsia="ko-KR"/>
        </w:rPr>
        <w:t>‑</w:t>
      </w:r>
      <w:r w:rsidR="00A321C7">
        <w:rPr>
          <w:rFonts w:hint="eastAsia"/>
          <w:lang w:eastAsia="ko-KR"/>
        </w:rPr>
        <w:t>3</w:t>
      </w:r>
      <w:r w:rsidR="00A321C7">
        <w:rPr>
          <w:lang w:eastAsia="ko-KR"/>
        </w:rPr>
        <w:t xml:space="preserve">. </w:t>
      </w:r>
      <w:r w:rsidR="00A321C7">
        <w:rPr>
          <w:rFonts w:hint="eastAsia"/>
          <w:lang w:eastAsia="ko-KR"/>
        </w:rPr>
        <w:t>GetBalance 함수</w:t>
      </w:r>
    </w:p>
    <w:p w14:paraId="3E21F942" w14:textId="77777777" w:rsidR="00C80A9E" w:rsidRDefault="00000000">
      <w:pPr>
        <w:pStyle w:val="31"/>
        <w:rPr>
          <w:lang w:eastAsia="ko-KR"/>
        </w:rPr>
      </w:pPr>
      <w:bookmarkStart w:id="13" w:name="_Toc197528841"/>
      <w:r>
        <w:rPr>
          <w:lang w:eastAsia="ko-KR"/>
        </w:rPr>
        <w:t xml:space="preserve">3.2.4 </w:t>
      </w:r>
      <w:r>
        <w:rPr>
          <w:lang w:eastAsia="ko-KR"/>
        </w:rPr>
        <w:t>재진입</w:t>
      </w:r>
      <w:r>
        <w:rPr>
          <w:lang w:eastAsia="ko-KR"/>
        </w:rPr>
        <w:t xml:space="preserve"> </w:t>
      </w:r>
      <w:r>
        <w:rPr>
          <w:lang w:eastAsia="ko-KR"/>
        </w:rPr>
        <w:t>공격</w:t>
      </w:r>
      <w:r>
        <w:rPr>
          <w:lang w:eastAsia="ko-KR"/>
        </w:rPr>
        <w:t xml:space="preserve"> </w:t>
      </w:r>
      <w:r>
        <w:rPr>
          <w:lang w:eastAsia="ko-KR"/>
        </w:rPr>
        <w:t>방어</w:t>
      </w:r>
      <w:bookmarkEnd w:id="13"/>
    </w:p>
    <w:p w14:paraId="38643C42" w14:textId="77777777" w:rsidR="00C80A9E" w:rsidRDefault="00000000">
      <w:pPr>
        <w:rPr>
          <w:lang w:eastAsia="ko-KR"/>
        </w:rPr>
      </w:pPr>
      <w:r>
        <w:rPr>
          <w:lang w:eastAsia="ko-KR"/>
        </w:rPr>
        <w:t>재진입 공격을 차단하기 위해 OpenZeppelin `ReentrancyGuard`를 상속하고, 외부 호출이 포함된 함수에 `nonReentrant` modifier를 부착하였다. SliSE 도구 검증 결과 잠재적 재진입 취약점이 발견되지 않았다.</w:t>
      </w:r>
    </w:p>
    <w:p w14:paraId="44CCF815"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586C0"/>
          <w:sz w:val="21"/>
          <w:szCs w:val="21"/>
          <w:lang w:eastAsia="ko-KR"/>
        </w:rPr>
        <w:t>import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w:t>
      </w:r>
      <w:proofErr w:type="spellStart"/>
      <w:r w:rsidRPr="00A321C7">
        <w:rPr>
          <w:rFonts w:ascii="Consolas" w:eastAsia="굴림" w:hAnsi="Consolas" w:cs="굴림"/>
          <w:color w:val="CE9178"/>
          <w:sz w:val="21"/>
          <w:szCs w:val="21"/>
          <w:lang w:eastAsia="ko-KR"/>
        </w:rPr>
        <w:t>openzeppelin</w:t>
      </w:r>
      <w:proofErr w:type="spellEnd"/>
      <w:r w:rsidRPr="00A321C7">
        <w:rPr>
          <w:rFonts w:ascii="Consolas" w:eastAsia="굴림" w:hAnsi="Consolas" w:cs="굴림"/>
          <w:color w:val="CE9178"/>
          <w:sz w:val="21"/>
          <w:szCs w:val="21"/>
          <w:lang w:eastAsia="ko-KR"/>
        </w:rPr>
        <w:t>/contracts/security/</w:t>
      </w:r>
      <w:proofErr w:type="spellStart"/>
      <w:r w:rsidRPr="00A321C7">
        <w:rPr>
          <w:rFonts w:ascii="Consolas" w:eastAsia="굴림" w:hAnsi="Consolas" w:cs="굴림"/>
          <w:color w:val="CE9178"/>
          <w:sz w:val="21"/>
          <w:szCs w:val="21"/>
          <w:lang w:eastAsia="ko-KR"/>
        </w:rPr>
        <w:t>ReentrancyGuard.sol</w:t>
      </w:r>
      <w:proofErr w:type="spellEnd"/>
      <w:r w:rsidRPr="00A321C7">
        <w:rPr>
          <w:rFonts w:ascii="Consolas" w:eastAsia="굴림" w:hAnsi="Consolas" w:cs="굴림"/>
          <w:color w:val="CE9178"/>
          <w:sz w:val="21"/>
          <w:szCs w:val="21"/>
          <w:lang w:eastAsia="ko-KR"/>
        </w:rPr>
        <w:t>"</w:t>
      </w:r>
      <w:r w:rsidRPr="00A321C7">
        <w:rPr>
          <w:rFonts w:ascii="Consolas" w:eastAsia="굴림" w:hAnsi="Consolas" w:cs="굴림"/>
          <w:color w:val="CCCCCC"/>
          <w:sz w:val="21"/>
          <w:szCs w:val="21"/>
          <w:lang w:eastAsia="ko-KR"/>
        </w:rPr>
        <w:t>;</w:t>
      </w:r>
    </w:p>
    <w:p w14:paraId="065626D5"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321C6DC1"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569CD6"/>
          <w:sz w:val="21"/>
          <w:szCs w:val="21"/>
          <w:lang w:eastAsia="ko-KR"/>
        </w:rPr>
        <w:t>contract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P2PRemittance</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is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ReentrancyGuard</w:t>
      </w:r>
      <w:r w:rsidRPr="00A321C7">
        <w:rPr>
          <w:rFonts w:ascii="Consolas" w:eastAsia="굴림" w:hAnsi="Consolas" w:cs="굴림"/>
          <w:color w:val="CCCCCC"/>
          <w:sz w:val="21"/>
          <w:szCs w:val="21"/>
          <w:lang w:eastAsia="ko-KR"/>
        </w:rPr>
        <w:t xml:space="preserve"> {</w:t>
      </w:r>
    </w:p>
    <w:p w14:paraId="07AB5DAF"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mapping</w:t>
      </w:r>
      <w:r w:rsidRPr="00A321C7">
        <w:rPr>
          <w:rFonts w:ascii="Consolas" w:eastAsia="굴림" w:hAnsi="Consolas" w:cs="굴림"/>
          <w:color w:val="CCCCCC"/>
          <w:sz w:val="21"/>
          <w:szCs w:val="21"/>
          <w:lang w:eastAsia="ko-KR"/>
        </w:rPr>
        <w:t>(</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private</w:t>
      </w:r>
      <w:r w:rsidRPr="00A321C7">
        <w:rPr>
          <w:rFonts w:ascii="Consolas" w:eastAsia="굴림" w:hAnsi="Consolas" w:cs="굴림"/>
          <w:color w:val="CCCCCC"/>
          <w:sz w:val="21"/>
          <w:szCs w:val="21"/>
          <w:lang w:eastAsia="ko-KR"/>
        </w:rPr>
        <w:t xml:space="preserve"> balances;</w:t>
      </w:r>
    </w:p>
    <w:p w14:paraId="5435AA83"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29DB3650"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event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Deposited</w:t>
      </w:r>
      <w:r w:rsidRPr="00A321C7">
        <w:rPr>
          <w:rFonts w:ascii="Consolas" w:eastAsia="굴림" w:hAnsi="Consolas" w:cs="굴림"/>
          <w:color w:val="CCCCCC"/>
          <w:sz w:val="21"/>
          <w:szCs w:val="21"/>
          <w:lang w:eastAsia="ko-KR"/>
        </w:rPr>
        <w:t>(</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indexed</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sender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amount</w:t>
      </w:r>
      <w:r w:rsidRPr="00A321C7">
        <w:rPr>
          <w:rFonts w:ascii="Consolas" w:eastAsia="굴림" w:hAnsi="Consolas" w:cs="굴림"/>
          <w:color w:val="CCCCCC"/>
          <w:sz w:val="21"/>
          <w:szCs w:val="21"/>
          <w:lang w:eastAsia="ko-KR"/>
        </w:rPr>
        <w:t>);</w:t>
      </w:r>
    </w:p>
    <w:p w14:paraId="59BF62E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event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Transferred</w:t>
      </w:r>
      <w:r w:rsidRPr="00A321C7">
        <w:rPr>
          <w:rFonts w:ascii="Consolas" w:eastAsia="굴림" w:hAnsi="Consolas" w:cs="굴림"/>
          <w:color w:val="CCCCCC"/>
          <w:sz w:val="21"/>
          <w:szCs w:val="21"/>
          <w:lang w:eastAsia="ko-KR"/>
        </w:rPr>
        <w:t>(</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indexed</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from</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indexed</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to</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amount</w:t>
      </w:r>
      <w:r w:rsidRPr="00A321C7">
        <w:rPr>
          <w:rFonts w:ascii="Consolas" w:eastAsia="굴림" w:hAnsi="Consolas" w:cs="굴림"/>
          <w:color w:val="CCCCCC"/>
          <w:sz w:val="21"/>
          <w:szCs w:val="21"/>
          <w:lang w:eastAsia="ko-KR"/>
        </w:rPr>
        <w:t>);</w:t>
      </w:r>
    </w:p>
    <w:p w14:paraId="1E42B2A1"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7FCB9B7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입금</w:t>
      </w:r>
      <w:r w:rsidRPr="00A321C7">
        <w:rPr>
          <w:rFonts w:ascii="Consolas" w:eastAsia="굴림" w:hAnsi="Consolas" w:cs="굴림"/>
          <w:color w:val="6A9955"/>
          <w:sz w:val="21"/>
          <w:szCs w:val="21"/>
          <w:lang w:eastAsia="ko-KR"/>
        </w:rPr>
        <w:t xml:space="preserve"> (Deposit)</w:t>
      </w:r>
    </w:p>
    <w:p w14:paraId="4118CB73"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deposit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payable</w:t>
      </w:r>
      <w:r w:rsidRPr="00A321C7">
        <w:rPr>
          <w:rFonts w:ascii="Consolas" w:eastAsia="굴림" w:hAnsi="Consolas" w:cs="굴림"/>
          <w:color w:val="CCCCCC"/>
          <w:sz w:val="21"/>
          <w:szCs w:val="21"/>
          <w:lang w:eastAsia="ko-KR"/>
        </w:rPr>
        <w:t xml:space="preserve"> {</w:t>
      </w:r>
    </w:p>
    <w:p w14:paraId="6F41C7BA"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B5CEA8"/>
          <w:sz w:val="21"/>
          <w:szCs w:val="21"/>
          <w:lang w:eastAsia="ko-KR"/>
        </w:rPr>
        <w:t>0</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"Deposit amount must be greater than 0"</w:t>
      </w:r>
      <w:r w:rsidRPr="00A321C7">
        <w:rPr>
          <w:rFonts w:ascii="Consolas" w:eastAsia="굴림" w:hAnsi="Consolas" w:cs="굴림"/>
          <w:color w:val="CCCCCC"/>
          <w:sz w:val="21"/>
          <w:szCs w:val="21"/>
          <w:lang w:eastAsia="ko-KR"/>
        </w:rPr>
        <w:t>);</w:t>
      </w:r>
    </w:p>
    <w:p w14:paraId="49981950"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balances[</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w:t>
      </w:r>
    </w:p>
    <w:p w14:paraId="6B0FFDE2"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5F8BAF8D"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emit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Deposited</w:t>
      </w:r>
      <w:r w:rsidRPr="00A321C7">
        <w:rPr>
          <w:rFonts w:ascii="Consolas" w:eastAsia="굴림" w:hAnsi="Consolas" w:cs="굴림"/>
          <w:color w:val="CCCCCC"/>
          <w:sz w:val="21"/>
          <w:szCs w:val="21"/>
          <w:lang w:eastAsia="ko-KR"/>
        </w:rPr>
        <w:t>(</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xml:space="preserve">, </w:t>
      </w:r>
      <w:proofErr w:type="spellStart"/>
      <w:r w:rsidRPr="00A321C7">
        <w:rPr>
          <w:rFonts w:ascii="Consolas" w:eastAsia="굴림" w:hAnsi="Consolas" w:cs="굴림"/>
          <w:color w:val="569CD6"/>
          <w:sz w:val="21"/>
          <w:szCs w:val="21"/>
          <w:lang w:eastAsia="ko-KR"/>
        </w:rPr>
        <w:t>msg</w:t>
      </w:r>
      <w:r w:rsidRPr="00A321C7">
        <w:rPr>
          <w:rFonts w:ascii="Consolas" w:eastAsia="굴림" w:hAnsi="Consolas" w:cs="굴림"/>
          <w:color w:val="CCCCCC"/>
          <w:sz w:val="21"/>
          <w:szCs w:val="21"/>
          <w:lang w:eastAsia="ko-KR"/>
        </w:rPr>
        <w:t>.value</w:t>
      </w:r>
      <w:proofErr w:type="spellEnd"/>
      <w:r w:rsidRPr="00A321C7">
        <w:rPr>
          <w:rFonts w:ascii="Consolas" w:eastAsia="굴림" w:hAnsi="Consolas" w:cs="굴림"/>
          <w:color w:val="CCCCCC"/>
          <w:sz w:val="21"/>
          <w:szCs w:val="21"/>
          <w:lang w:eastAsia="ko-KR"/>
        </w:rPr>
        <w:t>);</w:t>
      </w:r>
    </w:p>
    <w:p w14:paraId="0CDA962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w:t>
      </w:r>
    </w:p>
    <w:p w14:paraId="38BF3F85"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1BF493A1"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잔액</w:t>
      </w:r>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조회</w:t>
      </w:r>
      <w:r w:rsidRPr="00A321C7">
        <w:rPr>
          <w:rFonts w:ascii="Consolas" w:eastAsia="굴림" w:hAnsi="Consolas" w:cs="굴림"/>
          <w:color w:val="6A9955"/>
          <w:sz w:val="21"/>
          <w:szCs w:val="21"/>
          <w:lang w:eastAsia="ko-KR"/>
        </w:rPr>
        <w:t xml:space="preserve"> (Check Balance)</w:t>
      </w:r>
    </w:p>
    <w:p w14:paraId="10D057D1"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getBalance</w:t>
      </w:r>
      <w:r w:rsidRPr="00A321C7">
        <w:rPr>
          <w:rFonts w:ascii="Consolas" w:eastAsia="굴림" w:hAnsi="Consolas" w:cs="굴림"/>
          <w:color w:val="CCCCCC"/>
          <w:sz w:val="21"/>
          <w:szCs w:val="21"/>
          <w:lang w:eastAsia="ko-KR"/>
        </w:rPr>
        <w:t>(</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user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view</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returns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w:t>
      </w:r>
    </w:p>
    <w:p w14:paraId="23C5959D"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return</w:t>
      </w:r>
      <w:r w:rsidRPr="00A321C7">
        <w:rPr>
          <w:rFonts w:ascii="Consolas" w:eastAsia="굴림" w:hAnsi="Consolas" w:cs="굴림"/>
          <w:color w:val="CCCCCC"/>
          <w:sz w:val="21"/>
          <w:szCs w:val="21"/>
          <w:lang w:eastAsia="ko-KR"/>
        </w:rPr>
        <w:t xml:space="preserve"> balances[user];</w:t>
      </w:r>
    </w:p>
    <w:p w14:paraId="6E0973B6"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w:t>
      </w:r>
    </w:p>
    <w:p w14:paraId="7BA8F87C"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1C51B87E"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송금</w:t>
      </w:r>
      <w:r w:rsidRPr="00A321C7">
        <w:rPr>
          <w:rFonts w:ascii="Consolas" w:eastAsia="굴림" w:hAnsi="Consolas" w:cs="굴림"/>
          <w:color w:val="6A9955"/>
          <w:sz w:val="21"/>
          <w:szCs w:val="21"/>
          <w:lang w:eastAsia="ko-KR"/>
        </w:rPr>
        <w:t xml:space="preserve"> (Transfer) - reentrancy </w:t>
      </w:r>
      <w:r w:rsidRPr="00A321C7">
        <w:rPr>
          <w:rFonts w:ascii="Consolas" w:eastAsia="굴림" w:hAnsi="Consolas" w:cs="굴림"/>
          <w:color w:val="6A9955"/>
          <w:sz w:val="21"/>
          <w:szCs w:val="21"/>
          <w:lang w:eastAsia="ko-KR"/>
        </w:rPr>
        <w:t>공격</w:t>
      </w:r>
      <w:r w:rsidRPr="00A321C7">
        <w:rPr>
          <w:rFonts w:ascii="Consolas" w:eastAsia="굴림" w:hAnsi="Consolas" w:cs="굴림"/>
          <w:color w:val="6A9955"/>
          <w:sz w:val="21"/>
          <w:szCs w:val="21"/>
          <w:lang w:eastAsia="ko-KR"/>
        </w:rPr>
        <w:t xml:space="preserve"> </w:t>
      </w:r>
      <w:r w:rsidRPr="00A321C7">
        <w:rPr>
          <w:rFonts w:ascii="Consolas" w:eastAsia="굴림" w:hAnsi="Consolas" w:cs="굴림"/>
          <w:color w:val="6A9955"/>
          <w:sz w:val="21"/>
          <w:szCs w:val="21"/>
          <w:lang w:eastAsia="ko-KR"/>
        </w:rPr>
        <w:t>방어</w:t>
      </w:r>
    </w:p>
    <w:p w14:paraId="061F6E9A"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lastRenderedPageBreak/>
        <w:t xml:space="preserve">    </w:t>
      </w:r>
      <w:r w:rsidRPr="00A321C7">
        <w:rPr>
          <w:rFonts w:ascii="Consolas" w:eastAsia="굴림" w:hAnsi="Consolas" w:cs="굴림"/>
          <w:color w:val="569CD6"/>
          <w:sz w:val="21"/>
          <w:szCs w:val="21"/>
          <w:lang w:eastAsia="ko-KR"/>
        </w:rPr>
        <w:t>function</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transfer</w:t>
      </w:r>
      <w:r w:rsidRPr="00A321C7">
        <w:rPr>
          <w:rFonts w:ascii="Consolas" w:eastAsia="굴림" w:hAnsi="Consolas" w:cs="굴림"/>
          <w:color w:val="CCCCCC"/>
          <w:sz w:val="21"/>
          <w:szCs w:val="21"/>
          <w:lang w:eastAsia="ko-KR"/>
        </w:rPr>
        <w:t>(</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recipient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uint256</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9CDCFE"/>
          <w:sz w:val="21"/>
          <w:szCs w:val="21"/>
          <w:lang w:eastAsia="ko-KR"/>
        </w:rPr>
        <w:t>amount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569CD6"/>
          <w:sz w:val="21"/>
          <w:szCs w:val="21"/>
          <w:lang w:eastAsia="ko-KR"/>
        </w:rPr>
        <w:t>external</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nonReentrant</w:t>
      </w:r>
      <w:r w:rsidRPr="00A321C7">
        <w:rPr>
          <w:rFonts w:ascii="Consolas" w:eastAsia="굴림" w:hAnsi="Consolas" w:cs="굴림"/>
          <w:color w:val="CCCCCC"/>
          <w:sz w:val="21"/>
          <w:szCs w:val="21"/>
          <w:lang w:eastAsia="ko-KR"/>
        </w:rPr>
        <w:t xml:space="preserve"> {</w:t>
      </w:r>
    </w:p>
    <w:p w14:paraId="7EE2BF9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 xml:space="preserve">(recipient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4EC9B0"/>
          <w:sz w:val="21"/>
          <w:szCs w:val="21"/>
          <w:lang w:eastAsia="ko-KR"/>
        </w:rPr>
        <w:t>address</w:t>
      </w:r>
      <w:r w:rsidRPr="00A321C7">
        <w:rPr>
          <w:rFonts w:ascii="Consolas" w:eastAsia="굴림" w:hAnsi="Consolas" w:cs="굴림"/>
          <w:color w:val="CCCCCC"/>
          <w:sz w:val="21"/>
          <w:szCs w:val="21"/>
          <w:lang w:eastAsia="ko-KR"/>
        </w:rPr>
        <w:t>(</w:t>
      </w:r>
      <w:r w:rsidRPr="00A321C7">
        <w:rPr>
          <w:rFonts w:ascii="Consolas" w:eastAsia="굴림" w:hAnsi="Consolas" w:cs="굴림"/>
          <w:color w:val="B5CEA8"/>
          <w:sz w:val="21"/>
          <w:szCs w:val="21"/>
          <w:lang w:eastAsia="ko-KR"/>
        </w:rPr>
        <w:t>0</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E9178"/>
          <w:sz w:val="21"/>
          <w:szCs w:val="21"/>
          <w:lang w:eastAsia="ko-KR"/>
        </w:rPr>
        <w:t>"Invalid recipient address"</w:t>
      </w:r>
      <w:r w:rsidRPr="00A321C7">
        <w:rPr>
          <w:rFonts w:ascii="Consolas" w:eastAsia="굴림" w:hAnsi="Consolas" w:cs="굴림"/>
          <w:color w:val="CCCCCC"/>
          <w:sz w:val="21"/>
          <w:szCs w:val="21"/>
          <w:lang w:eastAsia="ko-KR"/>
        </w:rPr>
        <w:t>);</w:t>
      </w:r>
    </w:p>
    <w:p w14:paraId="5BDD0628"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require</w:t>
      </w:r>
      <w:r w:rsidRPr="00A321C7">
        <w:rPr>
          <w:rFonts w:ascii="Consolas" w:eastAsia="굴림" w:hAnsi="Consolas" w:cs="굴림"/>
          <w:color w:val="CCCCCC"/>
          <w:sz w:val="21"/>
          <w:szCs w:val="21"/>
          <w:lang w:eastAsia="ko-KR"/>
        </w:rPr>
        <w:t>(balances[</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&gt;=</w:t>
      </w:r>
      <w:r w:rsidRPr="00A321C7">
        <w:rPr>
          <w:rFonts w:ascii="Consolas" w:eastAsia="굴림" w:hAnsi="Consolas" w:cs="굴림"/>
          <w:color w:val="CCCCCC"/>
          <w:sz w:val="21"/>
          <w:szCs w:val="21"/>
          <w:lang w:eastAsia="ko-KR"/>
        </w:rPr>
        <w:t xml:space="preserve"> amount, </w:t>
      </w:r>
      <w:r w:rsidRPr="00A321C7">
        <w:rPr>
          <w:rFonts w:ascii="Consolas" w:eastAsia="굴림" w:hAnsi="Consolas" w:cs="굴림"/>
          <w:color w:val="CE9178"/>
          <w:sz w:val="21"/>
          <w:szCs w:val="21"/>
          <w:lang w:eastAsia="ko-KR"/>
        </w:rPr>
        <w:t>"Insufficient balance"</w:t>
      </w:r>
      <w:r w:rsidRPr="00A321C7">
        <w:rPr>
          <w:rFonts w:ascii="Consolas" w:eastAsia="굴림" w:hAnsi="Consolas" w:cs="굴림"/>
          <w:color w:val="CCCCCC"/>
          <w:sz w:val="21"/>
          <w:szCs w:val="21"/>
          <w:lang w:eastAsia="ko-KR"/>
        </w:rPr>
        <w:t>);</w:t>
      </w:r>
    </w:p>
    <w:p w14:paraId="49420193"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0443447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balances[</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amount;</w:t>
      </w:r>
    </w:p>
    <w:p w14:paraId="23A63777"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balances[recipient] </w:t>
      </w:r>
      <w:r w:rsidRPr="00A321C7">
        <w:rPr>
          <w:rFonts w:ascii="Consolas" w:eastAsia="굴림" w:hAnsi="Consolas" w:cs="굴림"/>
          <w:color w:val="D4D4D4"/>
          <w:sz w:val="21"/>
          <w:szCs w:val="21"/>
          <w:lang w:eastAsia="ko-KR"/>
        </w:rPr>
        <w:t>+=</w:t>
      </w:r>
      <w:r w:rsidRPr="00A321C7">
        <w:rPr>
          <w:rFonts w:ascii="Consolas" w:eastAsia="굴림" w:hAnsi="Consolas" w:cs="굴림"/>
          <w:color w:val="CCCCCC"/>
          <w:sz w:val="21"/>
          <w:szCs w:val="21"/>
          <w:lang w:eastAsia="ko-KR"/>
        </w:rPr>
        <w:t xml:space="preserve"> amount;</w:t>
      </w:r>
    </w:p>
    <w:p w14:paraId="3AAA867B"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p>
    <w:p w14:paraId="3AF5E3A4"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C586C0"/>
          <w:sz w:val="21"/>
          <w:szCs w:val="21"/>
          <w:lang w:eastAsia="ko-KR"/>
        </w:rPr>
        <w:t>emit</w:t>
      </w:r>
      <w:r w:rsidRPr="00A321C7">
        <w:rPr>
          <w:rFonts w:ascii="Consolas" w:eastAsia="굴림" w:hAnsi="Consolas" w:cs="굴림"/>
          <w:color w:val="CCCCCC"/>
          <w:sz w:val="21"/>
          <w:szCs w:val="21"/>
          <w:lang w:eastAsia="ko-KR"/>
        </w:rPr>
        <w:t xml:space="preserve"> </w:t>
      </w:r>
      <w:r w:rsidRPr="00A321C7">
        <w:rPr>
          <w:rFonts w:ascii="Consolas" w:eastAsia="굴림" w:hAnsi="Consolas" w:cs="굴림"/>
          <w:color w:val="DCDCAA"/>
          <w:sz w:val="21"/>
          <w:szCs w:val="21"/>
          <w:lang w:eastAsia="ko-KR"/>
        </w:rPr>
        <w:t>Transferred</w:t>
      </w:r>
      <w:r w:rsidRPr="00A321C7">
        <w:rPr>
          <w:rFonts w:ascii="Consolas" w:eastAsia="굴림" w:hAnsi="Consolas" w:cs="굴림"/>
          <w:color w:val="CCCCCC"/>
          <w:sz w:val="21"/>
          <w:szCs w:val="21"/>
          <w:lang w:eastAsia="ko-KR"/>
        </w:rPr>
        <w:t>(</w:t>
      </w:r>
      <w:r w:rsidRPr="00A321C7">
        <w:rPr>
          <w:rFonts w:ascii="Consolas" w:eastAsia="굴림" w:hAnsi="Consolas" w:cs="굴림"/>
          <w:color w:val="569CD6"/>
          <w:sz w:val="21"/>
          <w:szCs w:val="21"/>
          <w:lang w:eastAsia="ko-KR"/>
        </w:rPr>
        <w:t>msg.sender</w:t>
      </w:r>
      <w:r w:rsidRPr="00A321C7">
        <w:rPr>
          <w:rFonts w:ascii="Consolas" w:eastAsia="굴림" w:hAnsi="Consolas" w:cs="굴림"/>
          <w:color w:val="CCCCCC"/>
          <w:sz w:val="21"/>
          <w:szCs w:val="21"/>
          <w:lang w:eastAsia="ko-KR"/>
        </w:rPr>
        <w:t>, recipient, amount);</w:t>
      </w:r>
    </w:p>
    <w:p w14:paraId="062AE4F2" w14:textId="77777777" w:rsidR="00A321C7" w:rsidRPr="00A321C7" w:rsidRDefault="00A321C7" w:rsidP="00A321C7">
      <w:pPr>
        <w:shd w:val="clear" w:color="auto" w:fill="1F1F1F"/>
        <w:spacing w:after="0" w:line="285" w:lineRule="atLeast"/>
        <w:rPr>
          <w:rFonts w:ascii="Consolas" w:eastAsia="굴림" w:hAnsi="Consolas" w:cs="굴림"/>
          <w:color w:val="CCCCCC"/>
          <w:sz w:val="21"/>
          <w:szCs w:val="21"/>
          <w:lang w:eastAsia="ko-KR"/>
        </w:rPr>
      </w:pPr>
      <w:r w:rsidRPr="00A321C7">
        <w:rPr>
          <w:rFonts w:ascii="Consolas" w:eastAsia="굴림" w:hAnsi="Consolas" w:cs="굴림"/>
          <w:color w:val="CCCCCC"/>
          <w:sz w:val="21"/>
          <w:szCs w:val="21"/>
          <w:lang w:eastAsia="ko-KR"/>
        </w:rPr>
        <w:t>    }</w:t>
      </w:r>
    </w:p>
    <w:p w14:paraId="78687D4D" w14:textId="1219794F" w:rsidR="00C80A9E" w:rsidRPr="00C66F48" w:rsidRDefault="00A321C7" w:rsidP="00C66F48">
      <w:pPr>
        <w:shd w:val="clear" w:color="auto" w:fill="1F1F1F"/>
        <w:spacing w:after="0" w:line="285" w:lineRule="atLeast"/>
        <w:rPr>
          <w:rFonts w:ascii="Consolas" w:eastAsia="굴림" w:hAnsi="Consolas" w:cs="굴림" w:hint="eastAsia"/>
          <w:color w:val="CCCCCC"/>
          <w:sz w:val="21"/>
          <w:szCs w:val="21"/>
          <w:lang w:eastAsia="ko-KR"/>
        </w:rPr>
      </w:pPr>
      <w:r w:rsidRPr="00A321C7">
        <w:rPr>
          <w:rFonts w:ascii="Consolas" w:eastAsia="굴림" w:hAnsi="Consolas" w:cs="굴림"/>
          <w:color w:val="CCCCCC"/>
          <w:sz w:val="21"/>
          <w:szCs w:val="21"/>
          <w:lang w:eastAsia="ko-KR"/>
        </w:rPr>
        <w:t>}</w:t>
      </w:r>
    </w:p>
    <w:p w14:paraId="5B9BDE32" w14:textId="6D64B4A5" w:rsidR="00C80A9E" w:rsidRDefault="00C66F48">
      <w:pPr>
        <w:jc w:val="center"/>
        <w:rPr>
          <w:lang w:eastAsia="ko-KR"/>
        </w:rPr>
      </w:pPr>
      <w:r>
        <w:rPr>
          <w:rFonts w:hint="eastAsia"/>
          <w:lang w:eastAsia="ko-KR"/>
        </w:rPr>
        <w:t>스크립트</w:t>
      </w:r>
      <w:r w:rsidR="00000000">
        <w:rPr>
          <w:lang w:eastAsia="ko-KR"/>
        </w:rPr>
        <w:t xml:space="preserve"> 3‑</w:t>
      </w:r>
      <w:r w:rsidR="00A321C7">
        <w:rPr>
          <w:rFonts w:hint="eastAsia"/>
          <w:lang w:eastAsia="ko-KR"/>
        </w:rPr>
        <w:t>4</w:t>
      </w:r>
      <w:r w:rsidR="00000000">
        <w:rPr>
          <w:lang w:eastAsia="ko-KR"/>
        </w:rPr>
        <w:t>. ReentrancyGuard 적용 코드</w:t>
      </w:r>
    </w:p>
    <w:p w14:paraId="4F5EE0C5" w14:textId="77777777" w:rsidR="00C66F48" w:rsidRDefault="00C66F48" w:rsidP="00C66F48">
      <w:pPr>
        <w:rPr>
          <w:rFonts w:hint="eastAsia"/>
          <w:lang w:eastAsia="ko-KR"/>
        </w:rPr>
      </w:pPr>
    </w:p>
    <w:p w14:paraId="05A7FB4F" w14:textId="078E4F8B" w:rsidR="00960352" w:rsidRDefault="00000000">
      <w:pPr>
        <w:pStyle w:val="21"/>
        <w:rPr>
          <w:lang w:eastAsia="ko-KR"/>
        </w:rPr>
      </w:pPr>
      <w:bookmarkStart w:id="14" w:name="_Toc197528842"/>
      <w:r>
        <w:rPr>
          <w:lang w:eastAsia="ko-KR"/>
        </w:rPr>
        <w:t xml:space="preserve">3.3 </w:t>
      </w:r>
      <w:r>
        <w:rPr>
          <w:lang w:eastAsia="ko-KR"/>
        </w:rPr>
        <w:t>송금</w:t>
      </w:r>
      <w:r>
        <w:rPr>
          <w:lang w:eastAsia="ko-KR"/>
        </w:rPr>
        <w:t xml:space="preserve"> </w:t>
      </w:r>
      <w:r>
        <w:rPr>
          <w:lang w:eastAsia="ko-KR"/>
        </w:rPr>
        <w:t>프로세스</w:t>
      </w:r>
      <w:r>
        <w:rPr>
          <w:lang w:eastAsia="ko-KR"/>
        </w:rPr>
        <w:t xml:space="preserve"> </w:t>
      </w:r>
      <w:r>
        <w:rPr>
          <w:lang w:eastAsia="ko-KR"/>
        </w:rPr>
        <w:t>흐름</w:t>
      </w:r>
      <w:bookmarkEnd w:id="14"/>
    </w:p>
    <w:p w14:paraId="1860C2B2" w14:textId="77777777" w:rsidR="00960352" w:rsidRDefault="00000000" w:rsidP="003741CD">
      <w:pPr>
        <w:spacing w:after="0" w:line="360" w:lineRule="auto"/>
        <w:ind w:firstLineChars="100" w:firstLine="220"/>
        <w:rPr>
          <w:lang w:eastAsia="ko-KR"/>
        </w:rPr>
      </w:pPr>
      <w:r>
        <w:rPr>
          <w:lang w:eastAsia="ko-KR"/>
        </w:rPr>
        <w:t>본 시스템에서 사용자가 송금을 수행하는 과정은 다음과 같은 단계로 이루어진다.</w:t>
      </w:r>
    </w:p>
    <w:p w14:paraId="5319D498" w14:textId="77777777" w:rsidR="00960352" w:rsidRDefault="00000000" w:rsidP="00A321C7">
      <w:pPr>
        <w:pStyle w:val="aa"/>
        <w:numPr>
          <w:ilvl w:val="0"/>
          <w:numId w:val="16"/>
        </w:numPr>
        <w:spacing w:after="0" w:line="360" w:lineRule="auto"/>
        <w:rPr>
          <w:lang w:eastAsia="ko-KR"/>
        </w:rPr>
      </w:pPr>
      <w:r>
        <w:rPr>
          <w:lang w:eastAsia="ko-KR"/>
        </w:rPr>
        <w:t>송금자는 스마트컨트랙트에 ETH를 입금한다.</w:t>
      </w:r>
    </w:p>
    <w:p w14:paraId="20FDB253" w14:textId="77777777" w:rsidR="00960352" w:rsidRDefault="00000000" w:rsidP="00A321C7">
      <w:pPr>
        <w:pStyle w:val="aa"/>
        <w:numPr>
          <w:ilvl w:val="0"/>
          <w:numId w:val="16"/>
        </w:numPr>
        <w:spacing w:after="0" w:line="360" w:lineRule="auto"/>
        <w:rPr>
          <w:lang w:eastAsia="ko-KR"/>
        </w:rPr>
      </w:pPr>
      <w:r>
        <w:rPr>
          <w:lang w:eastAsia="ko-KR"/>
        </w:rPr>
        <w:t>송금자는 수신자 주소와 송금 금액을 지정하여 송금 요청을 전송한다.</w:t>
      </w:r>
    </w:p>
    <w:p w14:paraId="3FAECB3B" w14:textId="77777777" w:rsidR="00960352" w:rsidRDefault="00000000" w:rsidP="00A321C7">
      <w:pPr>
        <w:pStyle w:val="aa"/>
        <w:numPr>
          <w:ilvl w:val="0"/>
          <w:numId w:val="16"/>
        </w:numPr>
        <w:spacing w:after="0" w:line="360" w:lineRule="auto"/>
        <w:rPr>
          <w:lang w:eastAsia="ko-KR"/>
        </w:rPr>
      </w:pPr>
      <w:r>
        <w:rPr>
          <w:lang w:eastAsia="ko-KR"/>
        </w:rPr>
        <w:t>스마트컨트랙트는 잔액 검증 후 송금자의 잔액을 차감하고 수신자의 잔액을 증가시킨다.</w:t>
      </w:r>
    </w:p>
    <w:p w14:paraId="2FB76F4D" w14:textId="77777777" w:rsidR="00960352" w:rsidRDefault="00000000" w:rsidP="00A321C7">
      <w:pPr>
        <w:pStyle w:val="aa"/>
        <w:numPr>
          <w:ilvl w:val="0"/>
          <w:numId w:val="16"/>
        </w:numPr>
        <w:spacing w:after="0" w:line="360" w:lineRule="auto"/>
        <w:rPr>
          <w:lang w:eastAsia="ko-KR"/>
        </w:rPr>
      </w:pPr>
      <w:r>
        <w:rPr>
          <w:lang w:eastAsia="ko-KR"/>
        </w:rPr>
        <w:t>모든 트랜잭션 기록은 블록체인에 영구 저장된다.</w:t>
      </w:r>
    </w:p>
    <w:p w14:paraId="2B35A0C9" w14:textId="6E7F2000" w:rsidR="006A2F84" w:rsidRDefault="006A2F84" w:rsidP="00D2610B">
      <w:pPr>
        <w:rPr>
          <w:lang w:eastAsia="ko-KR"/>
        </w:rPr>
      </w:pPr>
    </w:p>
    <w:p w14:paraId="43660142" w14:textId="77777777" w:rsidR="00960352" w:rsidRDefault="00000000">
      <w:pPr>
        <w:pStyle w:val="1"/>
        <w:rPr>
          <w:lang w:eastAsia="ko-KR"/>
        </w:rPr>
      </w:pPr>
      <w:bookmarkStart w:id="15" w:name="_Toc197528843"/>
      <w:r>
        <w:rPr>
          <w:lang w:eastAsia="ko-KR"/>
        </w:rPr>
        <w:t xml:space="preserve">4. </w:t>
      </w:r>
      <w:r>
        <w:rPr>
          <w:lang w:eastAsia="ko-KR"/>
        </w:rPr>
        <w:t>구현</w:t>
      </w:r>
      <w:r>
        <w:rPr>
          <w:lang w:eastAsia="ko-KR"/>
        </w:rPr>
        <w:t xml:space="preserve"> </w:t>
      </w:r>
      <w:r>
        <w:rPr>
          <w:lang w:eastAsia="ko-KR"/>
        </w:rPr>
        <w:t>및</w:t>
      </w:r>
      <w:r>
        <w:rPr>
          <w:lang w:eastAsia="ko-KR"/>
        </w:rPr>
        <w:t xml:space="preserve"> </w:t>
      </w:r>
      <w:r>
        <w:rPr>
          <w:lang w:eastAsia="ko-KR"/>
        </w:rPr>
        <w:t>실험</w:t>
      </w:r>
      <w:r>
        <w:rPr>
          <w:lang w:eastAsia="ko-KR"/>
        </w:rPr>
        <w:t xml:space="preserve"> </w:t>
      </w:r>
      <w:r>
        <w:rPr>
          <w:lang w:eastAsia="ko-KR"/>
        </w:rPr>
        <w:t>결과</w:t>
      </w:r>
      <w:bookmarkEnd w:id="15"/>
    </w:p>
    <w:p w14:paraId="3B4B0A55" w14:textId="77777777" w:rsidR="00960352" w:rsidRDefault="00000000">
      <w:pPr>
        <w:pStyle w:val="21"/>
        <w:rPr>
          <w:lang w:eastAsia="ko-KR"/>
        </w:rPr>
      </w:pPr>
      <w:bookmarkStart w:id="16" w:name="_Toc197528844"/>
      <w:r>
        <w:rPr>
          <w:lang w:eastAsia="ko-KR"/>
        </w:rPr>
        <w:t xml:space="preserve">4.1 </w:t>
      </w:r>
      <w:r>
        <w:rPr>
          <w:lang w:eastAsia="ko-KR"/>
        </w:rPr>
        <w:t>개발</w:t>
      </w:r>
      <w:r>
        <w:rPr>
          <w:lang w:eastAsia="ko-KR"/>
        </w:rPr>
        <w:t xml:space="preserve"> </w:t>
      </w:r>
      <w:r>
        <w:rPr>
          <w:lang w:eastAsia="ko-KR"/>
        </w:rPr>
        <w:t>환경</w:t>
      </w:r>
      <w:r>
        <w:rPr>
          <w:lang w:eastAsia="ko-KR"/>
        </w:rPr>
        <w:t xml:space="preserve"> </w:t>
      </w:r>
      <w:r>
        <w:rPr>
          <w:lang w:eastAsia="ko-KR"/>
        </w:rPr>
        <w:t>및</w:t>
      </w:r>
      <w:r>
        <w:rPr>
          <w:lang w:eastAsia="ko-KR"/>
        </w:rPr>
        <w:t xml:space="preserve"> </w:t>
      </w:r>
      <w:r>
        <w:rPr>
          <w:lang w:eastAsia="ko-KR"/>
        </w:rPr>
        <w:t>기술</w:t>
      </w:r>
      <w:r>
        <w:rPr>
          <w:lang w:eastAsia="ko-KR"/>
        </w:rPr>
        <w:t xml:space="preserve"> </w:t>
      </w:r>
      <w:r>
        <w:rPr>
          <w:lang w:eastAsia="ko-KR"/>
        </w:rPr>
        <w:t>스택</w:t>
      </w:r>
      <w:bookmarkEnd w:id="16"/>
    </w:p>
    <w:p w14:paraId="48D8320D" w14:textId="6A51FCBF" w:rsidR="00960352" w:rsidRDefault="00000000" w:rsidP="003741CD">
      <w:pPr>
        <w:spacing w:after="0" w:line="360" w:lineRule="auto"/>
        <w:ind w:firstLineChars="100" w:firstLine="220"/>
        <w:rPr>
          <w:lang w:eastAsia="ko-KR"/>
        </w:rPr>
      </w:pPr>
      <w:r>
        <w:rPr>
          <w:lang w:eastAsia="ko-KR"/>
        </w:rPr>
        <w:t xml:space="preserve">본 </w:t>
      </w:r>
      <w:r w:rsidR="003741CD">
        <w:rPr>
          <w:rFonts w:hint="eastAsia"/>
          <w:lang w:eastAsia="ko-KR"/>
        </w:rPr>
        <w:t>실험</w:t>
      </w:r>
      <w:r>
        <w:rPr>
          <w:lang w:eastAsia="ko-KR"/>
        </w:rPr>
        <w:t>에서는 스마트컨트랙트 개발 및 테스트를 위해 다음과 같은 개발 환경과 기술 스택을 사용하였다.</w:t>
      </w:r>
    </w:p>
    <w:p w14:paraId="2904E807" w14:textId="77777777" w:rsidR="00960352" w:rsidRDefault="00000000" w:rsidP="00A321C7">
      <w:pPr>
        <w:pStyle w:val="aa"/>
        <w:numPr>
          <w:ilvl w:val="0"/>
          <w:numId w:val="17"/>
        </w:numPr>
        <w:spacing w:after="0" w:line="360" w:lineRule="auto"/>
        <w:rPr>
          <w:lang w:eastAsia="ko-KR"/>
        </w:rPr>
      </w:pPr>
      <w:r>
        <w:rPr>
          <w:lang w:eastAsia="ko-KR"/>
        </w:rPr>
        <w:t>개발 언어: Solidity 0.8.28</w:t>
      </w:r>
    </w:p>
    <w:p w14:paraId="3C461D13" w14:textId="77777777" w:rsidR="00960352" w:rsidRDefault="00000000" w:rsidP="00A321C7">
      <w:pPr>
        <w:pStyle w:val="aa"/>
        <w:numPr>
          <w:ilvl w:val="0"/>
          <w:numId w:val="17"/>
        </w:numPr>
        <w:spacing w:after="0" w:line="360" w:lineRule="auto"/>
        <w:rPr>
          <w:lang w:eastAsia="ko-KR"/>
        </w:rPr>
      </w:pPr>
      <w:r>
        <w:rPr>
          <w:lang w:eastAsia="ko-KR"/>
        </w:rPr>
        <w:t>개발 프레임워크: Hardhat 2.23.0</w:t>
      </w:r>
    </w:p>
    <w:p w14:paraId="68D63525" w14:textId="77777777" w:rsidR="00960352" w:rsidRDefault="00000000" w:rsidP="00A321C7">
      <w:pPr>
        <w:pStyle w:val="aa"/>
        <w:numPr>
          <w:ilvl w:val="0"/>
          <w:numId w:val="17"/>
        </w:numPr>
        <w:spacing w:after="0" w:line="360" w:lineRule="auto"/>
        <w:rPr>
          <w:lang w:eastAsia="ko-KR"/>
        </w:rPr>
      </w:pPr>
      <w:r>
        <w:rPr>
          <w:lang w:eastAsia="ko-KR"/>
        </w:rPr>
        <w:t>블록체인 라이브러리: Ethers.js 6.13.7</w:t>
      </w:r>
    </w:p>
    <w:p w14:paraId="7CC1C513" w14:textId="77777777" w:rsidR="00960352" w:rsidRDefault="00000000" w:rsidP="00A321C7">
      <w:pPr>
        <w:pStyle w:val="aa"/>
        <w:numPr>
          <w:ilvl w:val="0"/>
          <w:numId w:val="17"/>
        </w:numPr>
        <w:spacing w:after="0" w:line="360" w:lineRule="auto"/>
        <w:rPr>
          <w:lang w:eastAsia="ko-KR"/>
        </w:rPr>
      </w:pPr>
      <w:r>
        <w:rPr>
          <w:lang w:eastAsia="ko-KR"/>
        </w:rPr>
        <w:t>스마트컨트랙트 보안 라이브러리: OpenZeppelin Contracts 4.9.3</w:t>
      </w:r>
    </w:p>
    <w:p w14:paraId="30B254AD" w14:textId="77777777" w:rsidR="00960352" w:rsidRDefault="00000000" w:rsidP="00A321C7">
      <w:pPr>
        <w:pStyle w:val="aa"/>
        <w:numPr>
          <w:ilvl w:val="0"/>
          <w:numId w:val="17"/>
        </w:numPr>
        <w:spacing w:after="0" w:line="360" w:lineRule="auto"/>
        <w:rPr>
          <w:lang w:eastAsia="ko-KR"/>
        </w:rPr>
      </w:pPr>
      <w:r>
        <w:rPr>
          <w:lang w:eastAsia="ko-KR"/>
        </w:rPr>
        <w:t>Node.js 버전: 20.16.0</w:t>
      </w:r>
    </w:p>
    <w:p w14:paraId="4467448B" w14:textId="77777777" w:rsidR="00960352" w:rsidRDefault="00000000" w:rsidP="00A321C7">
      <w:pPr>
        <w:pStyle w:val="aa"/>
        <w:numPr>
          <w:ilvl w:val="0"/>
          <w:numId w:val="17"/>
        </w:numPr>
        <w:spacing w:after="0" w:line="360" w:lineRule="auto"/>
        <w:rPr>
          <w:lang w:eastAsia="ko-KR"/>
        </w:rPr>
      </w:pPr>
      <w:r>
        <w:rPr>
          <w:lang w:eastAsia="ko-KR"/>
        </w:rPr>
        <w:t>테스트 네트워크: Hardhat Localhost Node (127.0.0.1:8545)</w:t>
      </w:r>
    </w:p>
    <w:p w14:paraId="48BD5E37" w14:textId="77777777" w:rsidR="00960352" w:rsidRDefault="00000000" w:rsidP="00A321C7">
      <w:pPr>
        <w:pStyle w:val="aa"/>
        <w:numPr>
          <w:ilvl w:val="0"/>
          <w:numId w:val="17"/>
        </w:numPr>
        <w:spacing w:after="0" w:line="360" w:lineRule="auto"/>
        <w:rPr>
          <w:lang w:eastAsia="ko-KR"/>
        </w:rPr>
      </w:pPr>
      <w:r>
        <w:rPr>
          <w:lang w:eastAsia="ko-KR"/>
        </w:rPr>
        <w:lastRenderedPageBreak/>
        <w:t>IDE 및 에디터: Visual Studio Code</w:t>
      </w:r>
    </w:p>
    <w:p w14:paraId="23D43607" w14:textId="77777777" w:rsidR="00960352" w:rsidRDefault="00000000" w:rsidP="003741CD">
      <w:pPr>
        <w:spacing w:after="0" w:line="360" w:lineRule="auto"/>
        <w:ind w:firstLineChars="100" w:firstLine="220"/>
        <w:rPr>
          <w:lang w:eastAsia="ko-KR"/>
        </w:rPr>
      </w:pPr>
      <w:r>
        <w:rPr>
          <w:lang w:eastAsia="ko-KR"/>
        </w:rPr>
        <w:t>모든 개발 및 테스트는 로컬 환경에서 이루어졌으며, 테스트를 위해 Hardhat에서 제공하는 가상의 Ethereum 네트워크를 활용하였다.</w:t>
      </w:r>
    </w:p>
    <w:p w14:paraId="1F29806A" w14:textId="77777777" w:rsidR="00960352" w:rsidRDefault="00000000">
      <w:pPr>
        <w:pStyle w:val="21"/>
        <w:rPr>
          <w:lang w:eastAsia="ko-KR"/>
        </w:rPr>
      </w:pPr>
      <w:bookmarkStart w:id="17" w:name="_Toc197528845"/>
      <w:r>
        <w:rPr>
          <w:lang w:eastAsia="ko-KR"/>
        </w:rPr>
        <w:t xml:space="preserve">4.2 </w:t>
      </w:r>
      <w:r>
        <w:rPr>
          <w:lang w:eastAsia="ko-KR"/>
        </w:rPr>
        <w:t>주요</w:t>
      </w:r>
      <w:r>
        <w:rPr>
          <w:lang w:eastAsia="ko-KR"/>
        </w:rPr>
        <w:t xml:space="preserve"> </w:t>
      </w:r>
      <w:r>
        <w:rPr>
          <w:lang w:eastAsia="ko-KR"/>
        </w:rPr>
        <w:t>코드</w:t>
      </w:r>
      <w:r>
        <w:rPr>
          <w:lang w:eastAsia="ko-KR"/>
        </w:rPr>
        <w:t xml:space="preserve"> </w:t>
      </w:r>
      <w:r>
        <w:rPr>
          <w:lang w:eastAsia="ko-KR"/>
        </w:rPr>
        <w:t>설명</w:t>
      </w:r>
      <w:bookmarkEnd w:id="17"/>
    </w:p>
    <w:p w14:paraId="16301C21" w14:textId="77777777" w:rsidR="00960352" w:rsidRDefault="00000000">
      <w:pPr>
        <w:pStyle w:val="31"/>
        <w:rPr>
          <w:lang w:eastAsia="ko-KR"/>
        </w:rPr>
      </w:pPr>
      <w:bookmarkStart w:id="18" w:name="_Toc197528846"/>
      <w:r>
        <w:rPr>
          <w:lang w:eastAsia="ko-KR"/>
        </w:rPr>
        <w:t xml:space="preserve">4.2.1 </w:t>
      </w:r>
      <w:r>
        <w:rPr>
          <w:lang w:eastAsia="ko-KR"/>
        </w:rPr>
        <w:t>스마트컨트랙트</w:t>
      </w:r>
      <w:r>
        <w:rPr>
          <w:lang w:eastAsia="ko-KR"/>
        </w:rPr>
        <w:t xml:space="preserve"> </w:t>
      </w:r>
      <w:r>
        <w:rPr>
          <w:lang w:eastAsia="ko-KR"/>
        </w:rPr>
        <w:t>주요</w:t>
      </w:r>
      <w:r>
        <w:rPr>
          <w:lang w:eastAsia="ko-KR"/>
        </w:rPr>
        <w:t xml:space="preserve"> </w:t>
      </w:r>
      <w:r>
        <w:rPr>
          <w:lang w:eastAsia="ko-KR"/>
        </w:rPr>
        <w:t>구현</w:t>
      </w:r>
      <w:bookmarkEnd w:id="18"/>
    </w:p>
    <w:p w14:paraId="4EB3EB9D" w14:textId="77777777" w:rsidR="00960352" w:rsidRDefault="00000000" w:rsidP="003741CD">
      <w:pPr>
        <w:spacing w:after="0" w:line="360" w:lineRule="auto"/>
        <w:ind w:firstLineChars="100" w:firstLine="220"/>
        <w:rPr>
          <w:lang w:eastAsia="ko-KR"/>
        </w:rPr>
      </w:pPr>
      <w:r>
        <w:rPr>
          <w:lang w:eastAsia="ko-KR"/>
        </w:rPr>
        <w:t>P2PRemittance 스마트컨트랙트의 핵심 코드는 입금, 송금, 잔액 조회 기능과 보안 강화를 위한 재진입 공격 방지 로직을 포함하고 있다. 주요 기능별 코드는 앞서 제시한 바와 같다. [3][4]</w:t>
      </w:r>
    </w:p>
    <w:p w14:paraId="6762C6C4" w14:textId="77777777" w:rsidR="00960352" w:rsidRDefault="00000000" w:rsidP="003741CD">
      <w:pPr>
        <w:spacing w:after="0" w:line="360" w:lineRule="auto"/>
        <w:ind w:firstLineChars="100" w:firstLine="220"/>
        <w:rPr>
          <w:lang w:eastAsia="ko-KR"/>
        </w:rPr>
      </w:pPr>
      <w:r>
        <w:rPr>
          <w:lang w:eastAsia="ko-KR"/>
        </w:rPr>
        <w:t>특히, 송금 기능에는 nonReentrant 제어자를 적용하여 외부 호출로 인한 반복 트랜잭션 실행을 차단하였다.</w:t>
      </w:r>
    </w:p>
    <w:p w14:paraId="53703A26" w14:textId="77777777" w:rsidR="00960352" w:rsidRDefault="00000000">
      <w:pPr>
        <w:pStyle w:val="31"/>
        <w:rPr>
          <w:lang w:eastAsia="ko-KR"/>
        </w:rPr>
      </w:pPr>
      <w:bookmarkStart w:id="19" w:name="_Toc197528847"/>
      <w:r>
        <w:rPr>
          <w:lang w:eastAsia="ko-KR"/>
        </w:rPr>
        <w:t xml:space="preserve">4.2.2 </w:t>
      </w:r>
      <w:r>
        <w:rPr>
          <w:lang w:eastAsia="ko-KR"/>
        </w:rPr>
        <w:t>배포</w:t>
      </w:r>
      <w:r>
        <w:rPr>
          <w:lang w:eastAsia="ko-KR"/>
        </w:rPr>
        <w:t xml:space="preserve"> </w:t>
      </w:r>
      <w:r>
        <w:rPr>
          <w:lang w:eastAsia="ko-KR"/>
        </w:rPr>
        <w:t>및</w:t>
      </w:r>
      <w:r>
        <w:rPr>
          <w:lang w:eastAsia="ko-KR"/>
        </w:rPr>
        <w:t xml:space="preserve"> </w:t>
      </w:r>
      <w:r>
        <w:rPr>
          <w:lang w:eastAsia="ko-KR"/>
        </w:rPr>
        <w:t>상호작용</w:t>
      </w:r>
      <w:r>
        <w:rPr>
          <w:lang w:eastAsia="ko-KR"/>
        </w:rPr>
        <w:t xml:space="preserve"> </w:t>
      </w:r>
      <w:r>
        <w:rPr>
          <w:lang w:eastAsia="ko-KR"/>
        </w:rPr>
        <w:t>스크립트</w:t>
      </w:r>
      <w:bookmarkEnd w:id="19"/>
    </w:p>
    <w:p w14:paraId="1373A1B1" w14:textId="77777777" w:rsidR="00960352" w:rsidRDefault="00000000" w:rsidP="003741CD">
      <w:pPr>
        <w:spacing w:after="0" w:line="360" w:lineRule="auto"/>
        <w:ind w:firstLineChars="100" w:firstLine="220"/>
        <w:rPr>
          <w:lang w:eastAsia="ko-KR"/>
        </w:rPr>
      </w:pPr>
      <w:r>
        <w:rPr>
          <w:lang w:eastAsia="ko-KR"/>
        </w:rPr>
        <w:t>스마트컨트랙트 배포와 테스트를 위해 Hardhat 스크립트를 작성하였다.</w:t>
      </w:r>
    </w:p>
    <w:p w14:paraId="61F04C03"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 </w:t>
      </w:r>
      <w:r w:rsidRPr="001116F4">
        <w:rPr>
          <w:rFonts w:ascii="Consolas" w:eastAsia="굴림" w:hAnsi="Consolas" w:cs="굴림"/>
          <w:color w:val="4FC1FF"/>
          <w:sz w:val="21"/>
          <w:szCs w:val="21"/>
          <w:lang w:eastAsia="ko-KR"/>
        </w:rPr>
        <w:t>ethers</w:t>
      </w:r>
      <w:r w:rsidRPr="001116F4">
        <w:rPr>
          <w:rFonts w:ascii="Consolas" w:eastAsia="굴림" w:hAnsi="Consolas" w:cs="굴림"/>
          <w:color w:val="CCCCCC"/>
          <w:sz w:val="21"/>
          <w:szCs w:val="21"/>
          <w:lang w:eastAsia="ko-KR"/>
        </w:rPr>
        <w:t xml:space="preserve"> }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CDCAA"/>
          <w:sz w:val="21"/>
          <w:szCs w:val="21"/>
          <w:lang w:eastAsia="ko-KR"/>
        </w:rPr>
        <w:t>require</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"hardhat"</w:t>
      </w:r>
      <w:r w:rsidRPr="001116F4">
        <w:rPr>
          <w:rFonts w:ascii="Consolas" w:eastAsia="굴림" w:hAnsi="Consolas" w:cs="굴림"/>
          <w:color w:val="CCCCCC"/>
          <w:sz w:val="21"/>
          <w:szCs w:val="21"/>
          <w:lang w:eastAsia="ko-KR"/>
        </w:rPr>
        <w:t>);</w:t>
      </w:r>
    </w:p>
    <w:p w14:paraId="5AA108C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6EDA6D2B"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569CD6"/>
          <w:sz w:val="21"/>
          <w:szCs w:val="21"/>
          <w:lang w:eastAsia="ko-KR"/>
        </w:rPr>
        <w:t>async</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function</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CDCAA"/>
          <w:sz w:val="21"/>
          <w:szCs w:val="21"/>
          <w:lang w:eastAsia="ko-KR"/>
        </w:rPr>
        <w:t>main</w:t>
      </w:r>
      <w:r w:rsidRPr="001116F4">
        <w:rPr>
          <w:rFonts w:ascii="Consolas" w:eastAsia="굴림" w:hAnsi="Consolas" w:cs="굴림"/>
          <w:color w:val="CCCCCC"/>
          <w:sz w:val="21"/>
          <w:szCs w:val="21"/>
          <w:lang w:eastAsia="ko-KR"/>
        </w:rPr>
        <w:t>() {</w:t>
      </w:r>
    </w:p>
    <w:p w14:paraId="4C9AF14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스마트컨트랙트</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가져오기</w:t>
      </w:r>
    </w:p>
    <w:p w14:paraId="6F26DE92"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getContractFactory</w:t>
      </w:r>
      <w:proofErr w:type="spellEnd"/>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"P2PRemittance"</w:t>
      </w:r>
      <w:r w:rsidRPr="001116F4">
        <w:rPr>
          <w:rFonts w:ascii="Consolas" w:eastAsia="굴림" w:hAnsi="Consolas" w:cs="굴림"/>
          <w:color w:val="CCCCCC"/>
          <w:sz w:val="21"/>
          <w:szCs w:val="21"/>
          <w:lang w:eastAsia="ko-KR"/>
        </w:rPr>
        <w:t>);</w:t>
      </w:r>
    </w:p>
    <w:p w14:paraId="41358691"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3D784882" w14:textId="072D697E"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배포</w:t>
      </w:r>
    </w:p>
    <w:p w14:paraId="4A828947"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deploy</w:t>
      </w:r>
      <w:r w:rsidRPr="001116F4">
        <w:rPr>
          <w:rFonts w:ascii="Consolas" w:eastAsia="굴림" w:hAnsi="Consolas" w:cs="굴림"/>
          <w:color w:val="CCCCCC"/>
          <w:sz w:val="21"/>
          <w:szCs w:val="21"/>
          <w:lang w:eastAsia="ko-KR"/>
        </w:rPr>
        <w:t>();</w:t>
      </w:r>
    </w:p>
    <w:p w14:paraId="0CD951C5"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0822B867"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 xml:space="preserve">`P2PRemittance deployed to: </w:t>
      </w:r>
      <w:r w:rsidRPr="001116F4">
        <w:rPr>
          <w:rFonts w:ascii="Consolas" w:eastAsia="굴림" w:hAnsi="Consolas" w:cs="굴림"/>
          <w:color w:val="569CD6"/>
          <w:sz w:val="21"/>
          <w:szCs w:val="21"/>
          <w:lang w:eastAsia="ko-KR"/>
        </w:rPr>
        <w:t>${</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D4D4D4"/>
          <w:sz w:val="21"/>
          <w:szCs w:val="21"/>
          <w:lang w:eastAsia="ko-KR"/>
        </w:rPr>
        <w:t>.</w:t>
      </w:r>
      <w:r w:rsidRPr="001116F4">
        <w:rPr>
          <w:rFonts w:ascii="Consolas" w:eastAsia="굴림" w:hAnsi="Consolas" w:cs="굴림"/>
          <w:color w:val="9CDCFE"/>
          <w:sz w:val="21"/>
          <w:szCs w:val="21"/>
          <w:lang w:eastAsia="ko-KR"/>
        </w:rPr>
        <w:t>target</w:t>
      </w:r>
      <w:r w:rsidRPr="001116F4">
        <w:rPr>
          <w:rFonts w:ascii="Consolas" w:eastAsia="굴림" w:hAnsi="Consolas" w:cs="굴림"/>
          <w:color w:val="569CD6"/>
          <w:sz w:val="21"/>
          <w:szCs w:val="21"/>
          <w:lang w:eastAsia="ko-KR"/>
        </w:rPr>
        <w:t>}</w:t>
      </w:r>
      <w:r w:rsidRPr="001116F4">
        <w:rPr>
          <w:rFonts w:ascii="Consolas" w:eastAsia="굴림" w:hAnsi="Consolas" w:cs="굴림"/>
          <w:color w:val="CE9178"/>
          <w:sz w:val="21"/>
          <w:szCs w:val="21"/>
          <w:lang w:eastAsia="ko-KR"/>
        </w:rPr>
        <w:t>`</w:t>
      </w:r>
      <w:r w:rsidRPr="001116F4">
        <w:rPr>
          <w:rFonts w:ascii="Consolas" w:eastAsia="굴림" w:hAnsi="Consolas" w:cs="굴림"/>
          <w:color w:val="CCCCCC"/>
          <w:sz w:val="21"/>
          <w:szCs w:val="21"/>
          <w:lang w:eastAsia="ko-KR"/>
        </w:rPr>
        <w:t>);</w:t>
      </w:r>
    </w:p>
    <w:p w14:paraId="73C0D035" w14:textId="7BD0BE17" w:rsidR="001116F4" w:rsidRPr="00C66F48" w:rsidRDefault="001116F4" w:rsidP="00C66F48">
      <w:pPr>
        <w:shd w:val="clear" w:color="auto" w:fill="1F1F1F"/>
        <w:spacing w:after="0" w:line="285" w:lineRule="atLeast"/>
        <w:rPr>
          <w:rFonts w:ascii="Consolas" w:eastAsia="굴림" w:hAnsi="Consolas" w:cs="굴림" w:hint="eastAsia"/>
          <w:color w:val="CCCCCC"/>
          <w:sz w:val="21"/>
          <w:szCs w:val="21"/>
          <w:lang w:eastAsia="ko-KR"/>
        </w:rPr>
      </w:pPr>
      <w:r w:rsidRPr="001116F4">
        <w:rPr>
          <w:rFonts w:ascii="Consolas" w:eastAsia="굴림" w:hAnsi="Consolas" w:cs="굴림"/>
          <w:color w:val="CCCCCC"/>
          <w:sz w:val="21"/>
          <w:szCs w:val="21"/>
          <w:lang w:eastAsia="ko-KR"/>
        </w:rPr>
        <w:t>}</w:t>
      </w:r>
    </w:p>
    <w:p w14:paraId="7EBD19E8" w14:textId="16812F6C" w:rsidR="001116F4" w:rsidRPr="001116F4" w:rsidRDefault="00C66F48" w:rsidP="001116F4">
      <w:pPr>
        <w:jc w:val="center"/>
        <w:rPr>
          <w:lang w:eastAsia="ko-KR"/>
        </w:rPr>
      </w:pPr>
      <w:r>
        <w:rPr>
          <w:rFonts w:hint="eastAsia"/>
          <w:lang w:eastAsia="ko-KR"/>
        </w:rPr>
        <w:t>스크립트</w:t>
      </w:r>
      <w:r w:rsidR="001116F4">
        <w:rPr>
          <w:lang w:eastAsia="ko-KR"/>
        </w:rPr>
        <w:t xml:space="preserve"> 4</w:t>
      </w:r>
      <w:r w:rsidR="001116F4">
        <w:rPr>
          <w:rFonts w:ascii="Cambria Math" w:hAnsi="Cambria Math" w:cs="Cambria Math"/>
          <w:lang w:eastAsia="ko-KR"/>
        </w:rPr>
        <w:t>‑</w:t>
      </w:r>
      <w:r w:rsidR="001116F4">
        <w:rPr>
          <w:lang w:eastAsia="ko-KR"/>
        </w:rPr>
        <w:t>1. 배포 스크립트 (deploy.js)</w:t>
      </w:r>
    </w:p>
    <w:p w14:paraId="6F9F1B87" w14:textId="77777777" w:rsidR="001116F4" w:rsidRDefault="00000000" w:rsidP="001116F4">
      <w:pPr>
        <w:spacing w:after="0" w:line="360" w:lineRule="auto"/>
        <w:rPr>
          <w:lang w:eastAsia="ko-KR"/>
        </w:rPr>
      </w:pPr>
      <w:r>
        <w:rPr>
          <w:lang w:eastAsia="ko-KR"/>
        </w:rPr>
        <w:t>스마트컨트랙트를 컴파일하고, Hardhat 로컬 노드에 배포한다.</w:t>
      </w:r>
    </w:p>
    <w:p w14:paraId="250241D8" w14:textId="40258E4C" w:rsidR="001116F4" w:rsidRDefault="003A3029" w:rsidP="00C66F48">
      <w:pPr>
        <w:spacing w:after="0" w:line="360" w:lineRule="auto"/>
        <w:jc w:val="center"/>
        <w:rPr>
          <w:rFonts w:hint="eastAsia"/>
          <w:lang w:eastAsia="ko-KR"/>
        </w:rPr>
      </w:pPr>
      <w:r w:rsidRPr="003A3029">
        <w:rPr>
          <w:lang w:eastAsia="ko-KR"/>
        </w:rPr>
        <w:lastRenderedPageBreak/>
        <w:drawing>
          <wp:inline distT="0" distB="0" distL="0" distR="0" wp14:anchorId="79BBDE7F" wp14:editId="32ED1780">
            <wp:extent cx="5486400" cy="2075180"/>
            <wp:effectExtent l="0" t="0" r="0" b="1270"/>
            <wp:docPr id="1522112029"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12029" name="그림 1" descr="텍스트, 스크린샷, 폰트이(가) 표시된 사진&#10;&#10;AI가 생성한 콘텐츠는 부정확할 수 있습니다."/>
                    <pic:cNvPicPr/>
                  </pic:nvPicPr>
                  <pic:blipFill>
                    <a:blip r:embed="rId6"/>
                    <a:stretch>
                      <a:fillRect/>
                    </a:stretch>
                  </pic:blipFill>
                  <pic:spPr>
                    <a:xfrm>
                      <a:off x="0" y="0"/>
                      <a:ext cx="5486400" cy="2075180"/>
                    </a:xfrm>
                    <a:prstGeom prst="rect">
                      <a:avLst/>
                    </a:prstGeom>
                  </pic:spPr>
                </pic:pic>
              </a:graphicData>
            </a:graphic>
          </wp:inline>
        </w:drawing>
      </w:r>
    </w:p>
    <w:p w14:paraId="10F37A86" w14:textId="59CBFEDE" w:rsidR="006509ED" w:rsidRDefault="00000000">
      <w:pPr>
        <w:jc w:val="center"/>
        <w:rPr>
          <w:lang w:eastAsia="ko-KR"/>
        </w:rPr>
      </w:pPr>
      <w:r>
        <w:rPr>
          <w:lang w:eastAsia="ko-KR"/>
        </w:rPr>
        <w:t>그림 4‑</w:t>
      </w:r>
      <w:r w:rsidR="00C66F48">
        <w:rPr>
          <w:rFonts w:hint="eastAsia"/>
          <w:lang w:eastAsia="ko-KR"/>
        </w:rPr>
        <w:t>1</w:t>
      </w:r>
      <w:r>
        <w:rPr>
          <w:lang w:eastAsia="ko-KR"/>
        </w:rPr>
        <w:t>. Hardhat 배포 로그</w:t>
      </w:r>
    </w:p>
    <w:p w14:paraId="2805FBA5" w14:textId="77777777" w:rsidR="001116F4" w:rsidRDefault="001116F4">
      <w:pPr>
        <w:jc w:val="center"/>
        <w:rPr>
          <w:lang w:eastAsia="ko-KR"/>
        </w:rPr>
      </w:pPr>
    </w:p>
    <w:p w14:paraId="0DB38C72"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 </w:t>
      </w:r>
      <w:r w:rsidRPr="001116F4">
        <w:rPr>
          <w:rFonts w:ascii="Consolas" w:eastAsia="굴림" w:hAnsi="Consolas" w:cs="굴림"/>
          <w:color w:val="4FC1FF"/>
          <w:sz w:val="21"/>
          <w:szCs w:val="21"/>
          <w:lang w:eastAsia="ko-KR"/>
        </w:rPr>
        <w:t>ethers</w:t>
      </w:r>
      <w:r w:rsidRPr="001116F4">
        <w:rPr>
          <w:rFonts w:ascii="Consolas" w:eastAsia="굴림" w:hAnsi="Consolas" w:cs="굴림"/>
          <w:color w:val="CCCCCC"/>
          <w:sz w:val="21"/>
          <w:szCs w:val="21"/>
          <w:lang w:eastAsia="ko-KR"/>
        </w:rPr>
        <w:t xml:space="preserve"> }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CDCAA"/>
          <w:sz w:val="21"/>
          <w:szCs w:val="21"/>
          <w:lang w:eastAsia="ko-KR"/>
        </w:rPr>
        <w:t>require</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"hardhat"</w:t>
      </w:r>
      <w:r w:rsidRPr="001116F4">
        <w:rPr>
          <w:rFonts w:ascii="Consolas" w:eastAsia="굴림" w:hAnsi="Consolas" w:cs="굴림"/>
          <w:color w:val="CCCCCC"/>
          <w:sz w:val="21"/>
          <w:szCs w:val="21"/>
          <w:lang w:eastAsia="ko-KR"/>
        </w:rPr>
        <w:t>);</w:t>
      </w:r>
    </w:p>
    <w:p w14:paraId="3C1FA005"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244AB8E8"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569CD6"/>
          <w:sz w:val="21"/>
          <w:szCs w:val="21"/>
          <w:lang w:eastAsia="ko-KR"/>
        </w:rPr>
        <w:t>async</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function</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CDCAA"/>
          <w:sz w:val="21"/>
          <w:szCs w:val="21"/>
          <w:lang w:eastAsia="ko-KR"/>
        </w:rPr>
        <w:t>main</w:t>
      </w:r>
      <w:r w:rsidRPr="001116F4">
        <w:rPr>
          <w:rFonts w:ascii="Consolas" w:eastAsia="굴림" w:hAnsi="Consolas" w:cs="굴림"/>
          <w:color w:val="CCCCCC"/>
          <w:sz w:val="21"/>
          <w:szCs w:val="21"/>
          <w:lang w:eastAsia="ko-KR"/>
        </w:rPr>
        <w:t>() {</w:t>
      </w:r>
    </w:p>
    <w:p w14:paraId="61A474F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sender</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receiver</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getSigners</w:t>
      </w:r>
      <w:proofErr w:type="spellEnd"/>
      <w:r w:rsidRPr="001116F4">
        <w:rPr>
          <w:rFonts w:ascii="Consolas" w:eastAsia="굴림" w:hAnsi="Consolas" w:cs="굴림"/>
          <w:color w:val="CCCCCC"/>
          <w:sz w:val="21"/>
          <w:szCs w:val="21"/>
          <w:lang w:eastAsia="ko-KR"/>
        </w:rPr>
        <w:t>();</w:t>
      </w:r>
    </w:p>
    <w:p w14:paraId="7D2936D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312AF9DB"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이미</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배포된</w:t>
      </w:r>
      <w:r w:rsidRPr="001116F4">
        <w:rPr>
          <w:rFonts w:ascii="Consolas" w:eastAsia="굴림" w:hAnsi="Consolas" w:cs="굴림"/>
          <w:color w:val="6A9955"/>
          <w:sz w:val="21"/>
          <w:szCs w:val="21"/>
          <w:lang w:eastAsia="ko-KR"/>
        </w:rPr>
        <w:t xml:space="preserve"> P2PRemittance </w:t>
      </w:r>
      <w:proofErr w:type="spellStart"/>
      <w:r w:rsidRPr="001116F4">
        <w:rPr>
          <w:rFonts w:ascii="Consolas" w:eastAsia="굴림" w:hAnsi="Consolas" w:cs="굴림"/>
          <w:color w:val="6A9955"/>
          <w:sz w:val="21"/>
          <w:szCs w:val="21"/>
          <w:lang w:eastAsia="ko-KR"/>
        </w:rPr>
        <w:t>컨트랙트</w:t>
      </w:r>
      <w:proofErr w:type="spellEnd"/>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주소</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배포할</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때</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출력된</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주소</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사용</w:t>
      </w:r>
      <w:r w:rsidRPr="001116F4">
        <w:rPr>
          <w:rFonts w:ascii="Consolas" w:eastAsia="굴림" w:hAnsi="Consolas" w:cs="굴림"/>
          <w:color w:val="6A9955"/>
          <w:sz w:val="21"/>
          <w:szCs w:val="21"/>
          <w:lang w:eastAsia="ko-KR"/>
        </w:rPr>
        <w:t>)</w:t>
      </w:r>
    </w:p>
    <w:p w14:paraId="58C00F50"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contractAddress</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E9178"/>
          <w:sz w:val="21"/>
          <w:szCs w:val="21"/>
          <w:lang w:eastAsia="ko-KR"/>
        </w:rPr>
        <w:t>"0x9fE46736679d2D9a65F0992F2272dE9f3c7fa6e0"</w:t>
      </w:r>
      <w:r w:rsidRPr="001116F4">
        <w:rPr>
          <w:rFonts w:ascii="Consolas" w:eastAsia="굴림" w:hAnsi="Consolas" w:cs="굴림"/>
          <w:color w:val="CCCCCC"/>
          <w:sz w:val="21"/>
          <w:szCs w:val="21"/>
          <w:lang w:eastAsia="ko-KR"/>
        </w:rPr>
        <w:t>;</w:t>
      </w:r>
    </w:p>
    <w:p w14:paraId="5B18583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getContractAt</w:t>
      </w:r>
      <w:proofErr w:type="spellEnd"/>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"P2PRemittance"</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contractAddress</w:t>
      </w:r>
      <w:proofErr w:type="spellEnd"/>
      <w:r w:rsidRPr="001116F4">
        <w:rPr>
          <w:rFonts w:ascii="Consolas" w:eastAsia="굴림" w:hAnsi="Consolas" w:cs="굴림"/>
          <w:color w:val="CCCCCC"/>
          <w:sz w:val="21"/>
          <w:szCs w:val="21"/>
          <w:lang w:eastAsia="ko-KR"/>
        </w:rPr>
        <w:t>);</w:t>
      </w:r>
    </w:p>
    <w:p w14:paraId="4FFCFBE3"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37581F5D"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6A9955"/>
          <w:sz w:val="21"/>
          <w:szCs w:val="21"/>
          <w:lang w:eastAsia="ko-KR"/>
        </w:rPr>
        <w:t>// 1. sender</w:t>
      </w:r>
      <w:r w:rsidRPr="001116F4">
        <w:rPr>
          <w:rFonts w:ascii="Consolas" w:eastAsia="굴림" w:hAnsi="Consolas" w:cs="굴림"/>
          <w:color w:val="6A9955"/>
          <w:sz w:val="21"/>
          <w:szCs w:val="21"/>
          <w:lang w:eastAsia="ko-KR"/>
        </w:rPr>
        <w:t>가</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입금</w:t>
      </w:r>
    </w:p>
    <w:p w14:paraId="4AB7FBD7"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depositTx</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connect</w:t>
      </w:r>
      <w:r w:rsidRPr="001116F4">
        <w:rPr>
          <w:rFonts w:ascii="Consolas" w:eastAsia="굴림" w:hAnsi="Consolas" w:cs="굴림"/>
          <w:color w:val="CCCCCC"/>
          <w:sz w:val="21"/>
          <w:szCs w:val="21"/>
          <w:lang w:eastAsia="ko-KR"/>
        </w:rPr>
        <w:t>(</w:t>
      </w:r>
      <w:r w:rsidRPr="001116F4">
        <w:rPr>
          <w:rFonts w:ascii="Consolas" w:eastAsia="굴림" w:hAnsi="Consolas" w:cs="굴림"/>
          <w:color w:val="4FC1FF"/>
          <w:sz w:val="21"/>
          <w:szCs w:val="21"/>
          <w:lang w:eastAsia="ko-KR"/>
        </w:rPr>
        <w:t>sender</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deposit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9CDCFE"/>
          <w:sz w:val="21"/>
          <w:szCs w:val="21"/>
          <w:lang w:eastAsia="ko-KR"/>
        </w:rPr>
        <w:t>value:</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parseEther</w:t>
      </w:r>
      <w:proofErr w:type="spellEnd"/>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"1.0"</w:t>
      </w:r>
      <w:r w:rsidRPr="001116F4">
        <w:rPr>
          <w:rFonts w:ascii="Consolas" w:eastAsia="굴림" w:hAnsi="Consolas" w:cs="굴림"/>
          <w:color w:val="CCCCCC"/>
          <w:sz w:val="21"/>
          <w:szCs w:val="21"/>
          <w:lang w:eastAsia="ko-KR"/>
        </w:rPr>
        <w:t>) });</w:t>
      </w:r>
    </w:p>
    <w:p w14:paraId="0F4544C5"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depositTx</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wait</w:t>
      </w:r>
      <w:proofErr w:type="spellEnd"/>
      <w:r w:rsidRPr="001116F4">
        <w:rPr>
          <w:rFonts w:ascii="Consolas" w:eastAsia="굴림" w:hAnsi="Consolas" w:cs="굴림"/>
          <w:color w:val="CCCCCC"/>
          <w:sz w:val="21"/>
          <w:szCs w:val="21"/>
          <w:lang w:eastAsia="ko-KR"/>
        </w:rPr>
        <w:t>();</w:t>
      </w:r>
    </w:p>
    <w:p w14:paraId="6F6BEEFD"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"Deposited 1.0 ETH from sender"</w:t>
      </w:r>
      <w:r w:rsidRPr="001116F4">
        <w:rPr>
          <w:rFonts w:ascii="Consolas" w:eastAsia="굴림" w:hAnsi="Consolas" w:cs="굴림"/>
          <w:color w:val="CCCCCC"/>
          <w:sz w:val="21"/>
          <w:szCs w:val="21"/>
          <w:lang w:eastAsia="ko-KR"/>
        </w:rPr>
        <w:t>);</w:t>
      </w:r>
    </w:p>
    <w:p w14:paraId="1ABC4D4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44EE8AAB"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6A9955"/>
          <w:sz w:val="21"/>
          <w:szCs w:val="21"/>
          <w:lang w:eastAsia="ko-KR"/>
        </w:rPr>
        <w:t xml:space="preserve">// 2. sender </w:t>
      </w:r>
      <w:r w:rsidRPr="001116F4">
        <w:rPr>
          <w:rFonts w:ascii="Consolas" w:eastAsia="굴림" w:hAnsi="Consolas" w:cs="굴림"/>
          <w:color w:val="6A9955"/>
          <w:sz w:val="21"/>
          <w:szCs w:val="21"/>
          <w:lang w:eastAsia="ko-KR"/>
        </w:rPr>
        <w:t>잔액</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확인</w:t>
      </w:r>
    </w:p>
    <w:p w14:paraId="0E4A9A17"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senderBalance</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getBalance</w:t>
      </w:r>
      <w:r w:rsidRPr="001116F4">
        <w:rPr>
          <w:rFonts w:ascii="Consolas" w:eastAsia="굴림" w:hAnsi="Consolas" w:cs="굴림"/>
          <w:color w:val="CCCCCC"/>
          <w:sz w:val="21"/>
          <w:szCs w:val="21"/>
          <w:lang w:eastAsia="ko-KR"/>
        </w:rPr>
        <w:t>(</w:t>
      </w:r>
      <w:proofErr w:type="spellStart"/>
      <w:r w:rsidRPr="001116F4">
        <w:rPr>
          <w:rFonts w:ascii="Consolas" w:eastAsia="굴림" w:hAnsi="Consolas" w:cs="굴림"/>
          <w:color w:val="4FC1FF"/>
          <w:sz w:val="21"/>
          <w:szCs w:val="21"/>
          <w:lang w:eastAsia="ko-KR"/>
        </w:rPr>
        <w:t>sender</w:t>
      </w:r>
      <w:r w:rsidRPr="001116F4">
        <w:rPr>
          <w:rFonts w:ascii="Consolas" w:eastAsia="굴림" w:hAnsi="Consolas" w:cs="굴림"/>
          <w:color w:val="CCCCCC"/>
          <w:sz w:val="21"/>
          <w:szCs w:val="21"/>
          <w:lang w:eastAsia="ko-KR"/>
        </w:rPr>
        <w:t>.</w:t>
      </w:r>
      <w:r w:rsidRPr="001116F4">
        <w:rPr>
          <w:rFonts w:ascii="Consolas" w:eastAsia="굴림" w:hAnsi="Consolas" w:cs="굴림"/>
          <w:color w:val="9CDCFE"/>
          <w:sz w:val="21"/>
          <w:szCs w:val="21"/>
          <w:lang w:eastAsia="ko-KR"/>
        </w:rPr>
        <w:t>address</w:t>
      </w:r>
      <w:proofErr w:type="spellEnd"/>
      <w:r w:rsidRPr="001116F4">
        <w:rPr>
          <w:rFonts w:ascii="Consolas" w:eastAsia="굴림" w:hAnsi="Consolas" w:cs="굴림"/>
          <w:color w:val="CCCCCC"/>
          <w:sz w:val="21"/>
          <w:szCs w:val="21"/>
          <w:lang w:eastAsia="ko-KR"/>
        </w:rPr>
        <w:t>);</w:t>
      </w:r>
    </w:p>
    <w:p w14:paraId="5F062145"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 xml:space="preserve">`Sender Balance: </w:t>
      </w:r>
      <w:r w:rsidRPr="001116F4">
        <w:rPr>
          <w:rFonts w:ascii="Consolas" w:eastAsia="굴림" w:hAnsi="Consolas" w:cs="굴림"/>
          <w:color w:val="569CD6"/>
          <w:sz w:val="21"/>
          <w:szCs w:val="21"/>
          <w:lang w:eastAsia="ko-KR"/>
        </w:rPr>
        <w:t>${</w:t>
      </w:r>
      <w:proofErr w:type="spellStart"/>
      <w:r w:rsidRPr="001116F4">
        <w:rPr>
          <w:rFonts w:ascii="Consolas" w:eastAsia="굴림" w:hAnsi="Consolas" w:cs="굴림"/>
          <w:color w:val="9CDCFE"/>
          <w:sz w:val="21"/>
          <w:szCs w:val="21"/>
          <w:lang w:eastAsia="ko-KR"/>
        </w:rPr>
        <w:t>ethers</w:t>
      </w:r>
      <w:r w:rsidRPr="001116F4">
        <w:rPr>
          <w:rFonts w:ascii="Consolas" w:eastAsia="굴림" w:hAnsi="Consolas" w:cs="굴림"/>
          <w:color w:val="D4D4D4"/>
          <w:sz w:val="21"/>
          <w:szCs w:val="21"/>
          <w:lang w:eastAsia="ko-KR"/>
        </w:rPr>
        <w:t>.</w:t>
      </w:r>
      <w:r w:rsidRPr="001116F4">
        <w:rPr>
          <w:rFonts w:ascii="Consolas" w:eastAsia="굴림" w:hAnsi="Consolas" w:cs="굴림"/>
          <w:color w:val="DCDCAA"/>
          <w:sz w:val="21"/>
          <w:szCs w:val="21"/>
          <w:lang w:eastAsia="ko-KR"/>
        </w:rPr>
        <w:t>formatEther</w:t>
      </w:r>
      <w:proofErr w:type="spellEnd"/>
      <w:r w:rsidRPr="001116F4">
        <w:rPr>
          <w:rFonts w:ascii="Consolas" w:eastAsia="굴림" w:hAnsi="Consolas" w:cs="굴림"/>
          <w:color w:val="D4D4D4"/>
          <w:sz w:val="21"/>
          <w:szCs w:val="21"/>
          <w:lang w:eastAsia="ko-KR"/>
        </w:rPr>
        <w:t>(</w:t>
      </w:r>
      <w:proofErr w:type="spellStart"/>
      <w:r w:rsidRPr="001116F4">
        <w:rPr>
          <w:rFonts w:ascii="Consolas" w:eastAsia="굴림" w:hAnsi="Consolas" w:cs="굴림"/>
          <w:color w:val="4FC1FF"/>
          <w:sz w:val="21"/>
          <w:szCs w:val="21"/>
          <w:lang w:eastAsia="ko-KR"/>
        </w:rPr>
        <w:t>senderBalance</w:t>
      </w:r>
      <w:proofErr w:type="spellEnd"/>
      <w:r w:rsidRPr="001116F4">
        <w:rPr>
          <w:rFonts w:ascii="Consolas" w:eastAsia="굴림" w:hAnsi="Consolas" w:cs="굴림"/>
          <w:color w:val="D4D4D4"/>
          <w:sz w:val="21"/>
          <w:szCs w:val="21"/>
          <w:lang w:eastAsia="ko-KR"/>
        </w:rPr>
        <w:t>)</w:t>
      </w:r>
      <w:r w:rsidRPr="001116F4">
        <w:rPr>
          <w:rFonts w:ascii="Consolas" w:eastAsia="굴림" w:hAnsi="Consolas" w:cs="굴림"/>
          <w:color w:val="569CD6"/>
          <w:sz w:val="21"/>
          <w:szCs w:val="21"/>
          <w:lang w:eastAsia="ko-KR"/>
        </w:rPr>
        <w:t>}</w:t>
      </w:r>
      <w:r w:rsidRPr="001116F4">
        <w:rPr>
          <w:rFonts w:ascii="Consolas" w:eastAsia="굴림" w:hAnsi="Consolas" w:cs="굴림"/>
          <w:color w:val="CE9178"/>
          <w:sz w:val="21"/>
          <w:szCs w:val="21"/>
          <w:lang w:eastAsia="ko-KR"/>
        </w:rPr>
        <w:t xml:space="preserve"> ETH`</w:t>
      </w:r>
      <w:r w:rsidRPr="001116F4">
        <w:rPr>
          <w:rFonts w:ascii="Consolas" w:eastAsia="굴림" w:hAnsi="Consolas" w:cs="굴림"/>
          <w:color w:val="CCCCCC"/>
          <w:sz w:val="21"/>
          <w:szCs w:val="21"/>
          <w:lang w:eastAsia="ko-KR"/>
        </w:rPr>
        <w:t>);</w:t>
      </w:r>
    </w:p>
    <w:p w14:paraId="093747C2"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28C8A25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6A9955"/>
          <w:sz w:val="21"/>
          <w:szCs w:val="21"/>
          <w:lang w:eastAsia="ko-KR"/>
        </w:rPr>
        <w:t xml:space="preserve">// 3. </w:t>
      </w:r>
      <w:r w:rsidRPr="001116F4">
        <w:rPr>
          <w:rFonts w:ascii="Consolas" w:eastAsia="굴림" w:hAnsi="Consolas" w:cs="굴림"/>
          <w:color w:val="6A9955"/>
          <w:sz w:val="21"/>
          <w:szCs w:val="21"/>
          <w:lang w:eastAsia="ko-KR"/>
        </w:rPr>
        <w:t>송금</w:t>
      </w:r>
      <w:r w:rsidRPr="001116F4">
        <w:rPr>
          <w:rFonts w:ascii="Consolas" w:eastAsia="굴림" w:hAnsi="Consolas" w:cs="굴림"/>
          <w:color w:val="6A9955"/>
          <w:sz w:val="21"/>
          <w:szCs w:val="21"/>
          <w:lang w:eastAsia="ko-KR"/>
        </w:rPr>
        <w:t xml:space="preserve"> (sender → receiver)</w:t>
      </w:r>
    </w:p>
    <w:p w14:paraId="3408944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transferTx</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connect</w:t>
      </w:r>
      <w:r w:rsidRPr="001116F4">
        <w:rPr>
          <w:rFonts w:ascii="Consolas" w:eastAsia="굴림" w:hAnsi="Consolas" w:cs="굴림"/>
          <w:color w:val="CCCCCC"/>
          <w:sz w:val="21"/>
          <w:szCs w:val="21"/>
          <w:lang w:eastAsia="ko-KR"/>
        </w:rPr>
        <w:t>(</w:t>
      </w:r>
      <w:r w:rsidRPr="001116F4">
        <w:rPr>
          <w:rFonts w:ascii="Consolas" w:eastAsia="굴림" w:hAnsi="Consolas" w:cs="굴림"/>
          <w:color w:val="4FC1FF"/>
          <w:sz w:val="21"/>
          <w:szCs w:val="21"/>
          <w:lang w:eastAsia="ko-KR"/>
        </w:rPr>
        <w:t>sender</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transfer</w:t>
      </w:r>
      <w:r w:rsidRPr="001116F4">
        <w:rPr>
          <w:rFonts w:ascii="Consolas" w:eastAsia="굴림" w:hAnsi="Consolas" w:cs="굴림"/>
          <w:color w:val="CCCCCC"/>
          <w:sz w:val="21"/>
          <w:szCs w:val="21"/>
          <w:lang w:eastAsia="ko-KR"/>
        </w:rPr>
        <w:t>(</w:t>
      </w:r>
      <w:proofErr w:type="spellStart"/>
      <w:r w:rsidRPr="001116F4">
        <w:rPr>
          <w:rFonts w:ascii="Consolas" w:eastAsia="굴림" w:hAnsi="Consolas" w:cs="굴림"/>
          <w:color w:val="4FC1FF"/>
          <w:sz w:val="21"/>
          <w:szCs w:val="21"/>
          <w:lang w:eastAsia="ko-KR"/>
        </w:rPr>
        <w:t>receiver</w:t>
      </w:r>
      <w:r w:rsidRPr="001116F4">
        <w:rPr>
          <w:rFonts w:ascii="Consolas" w:eastAsia="굴림" w:hAnsi="Consolas" w:cs="굴림"/>
          <w:color w:val="CCCCCC"/>
          <w:sz w:val="21"/>
          <w:szCs w:val="21"/>
          <w:lang w:eastAsia="ko-KR"/>
        </w:rPr>
        <w:t>.</w:t>
      </w:r>
      <w:r w:rsidRPr="001116F4">
        <w:rPr>
          <w:rFonts w:ascii="Consolas" w:eastAsia="굴림" w:hAnsi="Consolas" w:cs="굴림"/>
          <w:color w:val="9CDCFE"/>
          <w:sz w:val="21"/>
          <w:szCs w:val="21"/>
          <w:lang w:eastAsia="ko-KR"/>
        </w:rPr>
        <w:t>address</w:t>
      </w:r>
      <w:proofErr w:type="spellEnd"/>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9CDCFE"/>
          <w:sz w:val="21"/>
          <w:szCs w:val="21"/>
          <w:lang w:eastAsia="ko-KR"/>
        </w:rPr>
        <w:t>ethers</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parseEther</w:t>
      </w:r>
      <w:proofErr w:type="spellEnd"/>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"0.5"</w:t>
      </w:r>
      <w:r w:rsidRPr="001116F4">
        <w:rPr>
          <w:rFonts w:ascii="Consolas" w:eastAsia="굴림" w:hAnsi="Consolas" w:cs="굴림"/>
          <w:color w:val="CCCCCC"/>
          <w:sz w:val="21"/>
          <w:szCs w:val="21"/>
          <w:lang w:eastAsia="ko-KR"/>
        </w:rPr>
        <w:t>));</w:t>
      </w:r>
    </w:p>
    <w:p w14:paraId="482E771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transferTx</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wait</w:t>
      </w:r>
      <w:proofErr w:type="spellEnd"/>
      <w:r w:rsidRPr="001116F4">
        <w:rPr>
          <w:rFonts w:ascii="Consolas" w:eastAsia="굴림" w:hAnsi="Consolas" w:cs="굴림"/>
          <w:color w:val="CCCCCC"/>
          <w:sz w:val="21"/>
          <w:szCs w:val="21"/>
          <w:lang w:eastAsia="ko-KR"/>
        </w:rPr>
        <w:t>();</w:t>
      </w:r>
    </w:p>
    <w:p w14:paraId="399B5F69"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"Transferred 0.5 ETH from sender to receiver"</w:t>
      </w:r>
      <w:r w:rsidRPr="001116F4">
        <w:rPr>
          <w:rFonts w:ascii="Consolas" w:eastAsia="굴림" w:hAnsi="Consolas" w:cs="굴림"/>
          <w:color w:val="CCCCCC"/>
          <w:sz w:val="21"/>
          <w:szCs w:val="21"/>
          <w:lang w:eastAsia="ko-KR"/>
        </w:rPr>
        <w:t>);</w:t>
      </w:r>
    </w:p>
    <w:p w14:paraId="18A7FF83"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p>
    <w:p w14:paraId="0001F932"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6A9955"/>
          <w:sz w:val="21"/>
          <w:szCs w:val="21"/>
          <w:lang w:eastAsia="ko-KR"/>
        </w:rPr>
        <w:t xml:space="preserve">// 4. sender, receiver </w:t>
      </w:r>
      <w:r w:rsidRPr="001116F4">
        <w:rPr>
          <w:rFonts w:ascii="Consolas" w:eastAsia="굴림" w:hAnsi="Consolas" w:cs="굴림"/>
          <w:color w:val="6A9955"/>
          <w:sz w:val="21"/>
          <w:szCs w:val="21"/>
          <w:lang w:eastAsia="ko-KR"/>
        </w:rPr>
        <w:t>잔액</w:t>
      </w:r>
      <w:r w:rsidRPr="001116F4">
        <w:rPr>
          <w:rFonts w:ascii="Consolas" w:eastAsia="굴림" w:hAnsi="Consolas" w:cs="굴림"/>
          <w:color w:val="6A9955"/>
          <w:sz w:val="21"/>
          <w:szCs w:val="21"/>
          <w:lang w:eastAsia="ko-KR"/>
        </w:rPr>
        <w:t xml:space="preserve"> </w:t>
      </w:r>
      <w:r w:rsidRPr="001116F4">
        <w:rPr>
          <w:rFonts w:ascii="Consolas" w:eastAsia="굴림" w:hAnsi="Consolas" w:cs="굴림"/>
          <w:color w:val="6A9955"/>
          <w:sz w:val="21"/>
          <w:szCs w:val="21"/>
          <w:lang w:eastAsia="ko-KR"/>
        </w:rPr>
        <w:t>확인</w:t>
      </w:r>
    </w:p>
    <w:p w14:paraId="66C193E8"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lastRenderedPageBreak/>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senderBalanceAfter</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getBalance</w:t>
      </w:r>
      <w:r w:rsidRPr="001116F4">
        <w:rPr>
          <w:rFonts w:ascii="Consolas" w:eastAsia="굴림" w:hAnsi="Consolas" w:cs="굴림"/>
          <w:color w:val="CCCCCC"/>
          <w:sz w:val="21"/>
          <w:szCs w:val="21"/>
          <w:lang w:eastAsia="ko-KR"/>
        </w:rPr>
        <w:t>(</w:t>
      </w:r>
      <w:proofErr w:type="spellStart"/>
      <w:r w:rsidRPr="001116F4">
        <w:rPr>
          <w:rFonts w:ascii="Consolas" w:eastAsia="굴림" w:hAnsi="Consolas" w:cs="굴림"/>
          <w:color w:val="4FC1FF"/>
          <w:sz w:val="21"/>
          <w:szCs w:val="21"/>
          <w:lang w:eastAsia="ko-KR"/>
        </w:rPr>
        <w:t>sender</w:t>
      </w:r>
      <w:r w:rsidRPr="001116F4">
        <w:rPr>
          <w:rFonts w:ascii="Consolas" w:eastAsia="굴림" w:hAnsi="Consolas" w:cs="굴림"/>
          <w:color w:val="CCCCCC"/>
          <w:sz w:val="21"/>
          <w:szCs w:val="21"/>
          <w:lang w:eastAsia="ko-KR"/>
        </w:rPr>
        <w:t>.</w:t>
      </w:r>
      <w:r w:rsidRPr="001116F4">
        <w:rPr>
          <w:rFonts w:ascii="Consolas" w:eastAsia="굴림" w:hAnsi="Consolas" w:cs="굴림"/>
          <w:color w:val="9CDCFE"/>
          <w:sz w:val="21"/>
          <w:szCs w:val="21"/>
          <w:lang w:eastAsia="ko-KR"/>
        </w:rPr>
        <w:t>address</w:t>
      </w:r>
      <w:proofErr w:type="spellEnd"/>
      <w:r w:rsidRPr="001116F4">
        <w:rPr>
          <w:rFonts w:ascii="Consolas" w:eastAsia="굴림" w:hAnsi="Consolas" w:cs="굴림"/>
          <w:color w:val="CCCCCC"/>
          <w:sz w:val="21"/>
          <w:szCs w:val="21"/>
          <w:lang w:eastAsia="ko-KR"/>
        </w:rPr>
        <w:t>);</w:t>
      </w:r>
    </w:p>
    <w:p w14:paraId="2B54139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569CD6"/>
          <w:sz w:val="21"/>
          <w:szCs w:val="21"/>
          <w:lang w:eastAsia="ko-KR"/>
        </w:rPr>
        <w:t>const</w:t>
      </w:r>
      <w:r w:rsidRPr="001116F4">
        <w:rPr>
          <w:rFonts w:ascii="Consolas" w:eastAsia="굴림" w:hAnsi="Consolas" w:cs="굴림"/>
          <w:color w:val="CCCCCC"/>
          <w:sz w:val="21"/>
          <w:szCs w:val="21"/>
          <w:lang w:eastAsia="ko-KR"/>
        </w:rPr>
        <w:t xml:space="preserve"> </w:t>
      </w:r>
      <w:proofErr w:type="spellStart"/>
      <w:r w:rsidRPr="001116F4">
        <w:rPr>
          <w:rFonts w:ascii="Consolas" w:eastAsia="굴림" w:hAnsi="Consolas" w:cs="굴림"/>
          <w:color w:val="4FC1FF"/>
          <w:sz w:val="21"/>
          <w:szCs w:val="21"/>
          <w:lang w:eastAsia="ko-KR"/>
        </w:rPr>
        <w:t>receiverBalance</w:t>
      </w:r>
      <w:proofErr w:type="spellEnd"/>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D4D4D4"/>
          <w:sz w:val="21"/>
          <w:szCs w:val="21"/>
          <w:lang w:eastAsia="ko-KR"/>
        </w:rPr>
        <w: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C586C0"/>
          <w:sz w:val="21"/>
          <w:szCs w:val="21"/>
          <w:lang w:eastAsia="ko-KR"/>
        </w:rPr>
        <w:t>await</w:t>
      </w: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4FC1FF"/>
          <w:sz w:val="21"/>
          <w:szCs w:val="21"/>
          <w:lang w:eastAsia="ko-KR"/>
        </w:rPr>
        <w:t>P2PRemittance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getBalance</w:t>
      </w:r>
      <w:r w:rsidRPr="001116F4">
        <w:rPr>
          <w:rFonts w:ascii="Consolas" w:eastAsia="굴림" w:hAnsi="Consolas" w:cs="굴림"/>
          <w:color w:val="CCCCCC"/>
          <w:sz w:val="21"/>
          <w:szCs w:val="21"/>
          <w:lang w:eastAsia="ko-KR"/>
        </w:rPr>
        <w:t>(</w:t>
      </w:r>
      <w:proofErr w:type="spellStart"/>
      <w:r w:rsidRPr="001116F4">
        <w:rPr>
          <w:rFonts w:ascii="Consolas" w:eastAsia="굴림" w:hAnsi="Consolas" w:cs="굴림"/>
          <w:color w:val="4FC1FF"/>
          <w:sz w:val="21"/>
          <w:szCs w:val="21"/>
          <w:lang w:eastAsia="ko-KR"/>
        </w:rPr>
        <w:t>receiver</w:t>
      </w:r>
      <w:r w:rsidRPr="001116F4">
        <w:rPr>
          <w:rFonts w:ascii="Consolas" w:eastAsia="굴림" w:hAnsi="Consolas" w:cs="굴림"/>
          <w:color w:val="CCCCCC"/>
          <w:sz w:val="21"/>
          <w:szCs w:val="21"/>
          <w:lang w:eastAsia="ko-KR"/>
        </w:rPr>
        <w:t>.</w:t>
      </w:r>
      <w:r w:rsidRPr="001116F4">
        <w:rPr>
          <w:rFonts w:ascii="Consolas" w:eastAsia="굴림" w:hAnsi="Consolas" w:cs="굴림"/>
          <w:color w:val="9CDCFE"/>
          <w:sz w:val="21"/>
          <w:szCs w:val="21"/>
          <w:lang w:eastAsia="ko-KR"/>
        </w:rPr>
        <w:t>address</w:t>
      </w:r>
      <w:proofErr w:type="spellEnd"/>
      <w:r w:rsidRPr="001116F4">
        <w:rPr>
          <w:rFonts w:ascii="Consolas" w:eastAsia="굴림" w:hAnsi="Consolas" w:cs="굴림"/>
          <w:color w:val="CCCCCC"/>
          <w:sz w:val="21"/>
          <w:szCs w:val="21"/>
          <w:lang w:eastAsia="ko-KR"/>
        </w:rPr>
        <w:t>);</w:t>
      </w:r>
    </w:p>
    <w:p w14:paraId="53801CD6"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 xml:space="preserve">`Sender Balance After: </w:t>
      </w:r>
      <w:r w:rsidRPr="001116F4">
        <w:rPr>
          <w:rFonts w:ascii="Consolas" w:eastAsia="굴림" w:hAnsi="Consolas" w:cs="굴림"/>
          <w:color w:val="569CD6"/>
          <w:sz w:val="21"/>
          <w:szCs w:val="21"/>
          <w:lang w:eastAsia="ko-KR"/>
        </w:rPr>
        <w:t>${</w:t>
      </w:r>
      <w:proofErr w:type="spellStart"/>
      <w:r w:rsidRPr="001116F4">
        <w:rPr>
          <w:rFonts w:ascii="Consolas" w:eastAsia="굴림" w:hAnsi="Consolas" w:cs="굴림"/>
          <w:color w:val="9CDCFE"/>
          <w:sz w:val="21"/>
          <w:szCs w:val="21"/>
          <w:lang w:eastAsia="ko-KR"/>
        </w:rPr>
        <w:t>ethers</w:t>
      </w:r>
      <w:r w:rsidRPr="001116F4">
        <w:rPr>
          <w:rFonts w:ascii="Consolas" w:eastAsia="굴림" w:hAnsi="Consolas" w:cs="굴림"/>
          <w:color w:val="D4D4D4"/>
          <w:sz w:val="21"/>
          <w:szCs w:val="21"/>
          <w:lang w:eastAsia="ko-KR"/>
        </w:rPr>
        <w:t>.</w:t>
      </w:r>
      <w:r w:rsidRPr="001116F4">
        <w:rPr>
          <w:rFonts w:ascii="Consolas" w:eastAsia="굴림" w:hAnsi="Consolas" w:cs="굴림"/>
          <w:color w:val="DCDCAA"/>
          <w:sz w:val="21"/>
          <w:szCs w:val="21"/>
          <w:lang w:eastAsia="ko-KR"/>
        </w:rPr>
        <w:t>formatEther</w:t>
      </w:r>
      <w:proofErr w:type="spellEnd"/>
      <w:r w:rsidRPr="001116F4">
        <w:rPr>
          <w:rFonts w:ascii="Consolas" w:eastAsia="굴림" w:hAnsi="Consolas" w:cs="굴림"/>
          <w:color w:val="D4D4D4"/>
          <w:sz w:val="21"/>
          <w:szCs w:val="21"/>
          <w:lang w:eastAsia="ko-KR"/>
        </w:rPr>
        <w:t>(</w:t>
      </w:r>
      <w:proofErr w:type="spellStart"/>
      <w:r w:rsidRPr="001116F4">
        <w:rPr>
          <w:rFonts w:ascii="Consolas" w:eastAsia="굴림" w:hAnsi="Consolas" w:cs="굴림"/>
          <w:color w:val="4FC1FF"/>
          <w:sz w:val="21"/>
          <w:szCs w:val="21"/>
          <w:lang w:eastAsia="ko-KR"/>
        </w:rPr>
        <w:t>senderBalanceAfter</w:t>
      </w:r>
      <w:proofErr w:type="spellEnd"/>
      <w:r w:rsidRPr="001116F4">
        <w:rPr>
          <w:rFonts w:ascii="Consolas" w:eastAsia="굴림" w:hAnsi="Consolas" w:cs="굴림"/>
          <w:color w:val="D4D4D4"/>
          <w:sz w:val="21"/>
          <w:szCs w:val="21"/>
          <w:lang w:eastAsia="ko-KR"/>
        </w:rPr>
        <w:t>)</w:t>
      </w:r>
      <w:r w:rsidRPr="001116F4">
        <w:rPr>
          <w:rFonts w:ascii="Consolas" w:eastAsia="굴림" w:hAnsi="Consolas" w:cs="굴림"/>
          <w:color w:val="569CD6"/>
          <w:sz w:val="21"/>
          <w:szCs w:val="21"/>
          <w:lang w:eastAsia="ko-KR"/>
        </w:rPr>
        <w:t>}</w:t>
      </w:r>
      <w:r w:rsidRPr="001116F4">
        <w:rPr>
          <w:rFonts w:ascii="Consolas" w:eastAsia="굴림" w:hAnsi="Consolas" w:cs="굴림"/>
          <w:color w:val="CE9178"/>
          <w:sz w:val="21"/>
          <w:szCs w:val="21"/>
          <w:lang w:eastAsia="ko-KR"/>
        </w:rPr>
        <w:t xml:space="preserve"> ETH`</w:t>
      </w:r>
      <w:r w:rsidRPr="001116F4">
        <w:rPr>
          <w:rFonts w:ascii="Consolas" w:eastAsia="굴림" w:hAnsi="Consolas" w:cs="굴림"/>
          <w:color w:val="CCCCCC"/>
          <w:sz w:val="21"/>
          <w:szCs w:val="21"/>
          <w:lang w:eastAsia="ko-KR"/>
        </w:rPr>
        <w:t>);</w:t>
      </w:r>
    </w:p>
    <w:p w14:paraId="74DF122F" w14:textId="77777777" w:rsidR="001116F4" w:rsidRPr="001116F4" w:rsidRDefault="001116F4" w:rsidP="001116F4">
      <w:pPr>
        <w:shd w:val="clear" w:color="auto" w:fill="1F1F1F"/>
        <w:spacing w:after="0" w:line="285" w:lineRule="atLeast"/>
        <w:rPr>
          <w:rFonts w:ascii="Consolas" w:eastAsia="굴림" w:hAnsi="Consolas" w:cs="굴림"/>
          <w:color w:val="CCCCCC"/>
          <w:sz w:val="21"/>
          <w:szCs w:val="21"/>
          <w:lang w:eastAsia="ko-KR"/>
        </w:rPr>
      </w:pPr>
      <w:r w:rsidRPr="001116F4">
        <w:rPr>
          <w:rFonts w:ascii="Consolas" w:eastAsia="굴림" w:hAnsi="Consolas" w:cs="굴림"/>
          <w:color w:val="CCCCCC"/>
          <w:sz w:val="21"/>
          <w:szCs w:val="21"/>
          <w:lang w:eastAsia="ko-KR"/>
        </w:rPr>
        <w:t xml:space="preserve">  </w:t>
      </w:r>
      <w:r w:rsidRPr="001116F4">
        <w:rPr>
          <w:rFonts w:ascii="Consolas" w:eastAsia="굴림" w:hAnsi="Consolas" w:cs="굴림"/>
          <w:color w:val="9CDCFE"/>
          <w:sz w:val="21"/>
          <w:szCs w:val="21"/>
          <w:lang w:eastAsia="ko-KR"/>
        </w:rPr>
        <w:t>console</w:t>
      </w:r>
      <w:r w:rsidRPr="001116F4">
        <w:rPr>
          <w:rFonts w:ascii="Consolas" w:eastAsia="굴림" w:hAnsi="Consolas" w:cs="굴림"/>
          <w:color w:val="CCCCCC"/>
          <w:sz w:val="21"/>
          <w:szCs w:val="21"/>
          <w:lang w:eastAsia="ko-KR"/>
        </w:rPr>
        <w:t>.</w:t>
      </w:r>
      <w:r w:rsidRPr="001116F4">
        <w:rPr>
          <w:rFonts w:ascii="Consolas" w:eastAsia="굴림" w:hAnsi="Consolas" w:cs="굴림"/>
          <w:color w:val="DCDCAA"/>
          <w:sz w:val="21"/>
          <w:szCs w:val="21"/>
          <w:lang w:eastAsia="ko-KR"/>
        </w:rPr>
        <w:t>log</w:t>
      </w:r>
      <w:r w:rsidRPr="001116F4">
        <w:rPr>
          <w:rFonts w:ascii="Consolas" w:eastAsia="굴림" w:hAnsi="Consolas" w:cs="굴림"/>
          <w:color w:val="CCCCCC"/>
          <w:sz w:val="21"/>
          <w:szCs w:val="21"/>
          <w:lang w:eastAsia="ko-KR"/>
        </w:rPr>
        <w:t>(</w:t>
      </w:r>
      <w:r w:rsidRPr="001116F4">
        <w:rPr>
          <w:rFonts w:ascii="Consolas" w:eastAsia="굴림" w:hAnsi="Consolas" w:cs="굴림"/>
          <w:color w:val="CE9178"/>
          <w:sz w:val="21"/>
          <w:szCs w:val="21"/>
          <w:lang w:eastAsia="ko-KR"/>
        </w:rPr>
        <w:t xml:space="preserve">`Receiver Balance: </w:t>
      </w:r>
      <w:r w:rsidRPr="001116F4">
        <w:rPr>
          <w:rFonts w:ascii="Consolas" w:eastAsia="굴림" w:hAnsi="Consolas" w:cs="굴림"/>
          <w:color w:val="569CD6"/>
          <w:sz w:val="21"/>
          <w:szCs w:val="21"/>
          <w:lang w:eastAsia="ko-KR"/>
        </w:rPr>
        <w:t>${</w:t>
      </w:r>
      <w:proofErr w:type="spellStart"/>
      <w:r w:rsidRPr="001116F4">
        <w:rPr>
          <w:rFonts w:ascii="Consolas" w:eastAsia="굴림" w:hAnsi="Consolas" w:cs="굴림"/>
          <w:color w:val="9CDCFE"/>
          <w:sz w:val="21"/>
          <w:szCs w:val="21"/>
          <w:lang w:eastAsia="ko-KR"/>
        </w:rPr>
        <w:t>ethers</w:t>
      </w:r>
      <w:r w:rsidRPr="001116F4">
        <w:rPr>
          <w:rFonts w:ascii="Consolas" w:eastAsia="굴림" w:hAnsi="Consolas" w:cs="굴림"/>
          <w:color w:val="D4D4D4"/>
          <w:sz w:val="21"/>
          <w:szCs w:val="21"/>
          <w:lang w:eastAsia="ko-KR"/>
        </w:rPr>
        <w:t>.</w:t>
      </w:r>
      <w:r w:rsidRPr="001116F4">
        <w:rPr>
          <w:rFonts w:ascii="Consolas" w:eastAsia="굴림" w:hAnsi="Consolas" w:cs="굴림"/>
          <w:color w:val="DCDCAA"/>
          <w:sz w:val="21"/>
          <w:szCs w:val="21"/>
          <w:lang w:eastAsia="ko-KR"/>
        </w:rPr>
        <w:t>formatEther</w:t>
      </w:r>
      <w:proofErr w:type="spellEnd"/>
      <w:r w:rsidRPr="001116F4">
        <w:rPr>
          <w:rFonts w:ascii="Consolas" w:eastAsia="굴림" w:hAnsi="Consolas" w:cs="굴림"/>
          <w:color w:val="D4D4D4"/>
          <w:sz w:val="21"/>
          <w:szCs w:val="21"/>
          <w:lang w:eastAsia="ko-KR"/>
        </w:rPr>
        <w:t>(</w:t>
      </w:r>
      <w:proofErr w:type="spellStart"/>
      <w:r w:rsidRPr="001116F4">
        <w:rPr>
          <w:rFonts w:ascii="Consolas" w:eastAsia="굴림" w:hAnsi="Consolas" w:cs="굴림"/>
          <w:color w:val="4FC1FF"/>
          <w:sz w:val="21"/>
          <w:szCs w:val="21"/>
          <w:lang w:eastAsia="ko-KR"/>
        </w:rPr>
        <w:t>receiverBalance</w:t>
      </w:r>
      <w:proofErr w:type="spellEnd"/>
      <w:r w:rsidRPr="001116F4">
        <w:rPr>
          <w:rFonts w:ascii="Consolas" w:eastAsia="굴림" w:hAnsi="Consolas" w:cs="굴림"/>
          <w:color w:val="D4D4D4"/>
          <w:sz w:val="21"/>
          <w:szCs w:val="21"/>
          <w:lang w:eastAsia="ko-KR"/>
        </w:rPr>
        <w:t>)</w:t>
      </w:r>
      <w:r w:rsidRPr="001116F4">
        <w:rPr>
          <w:rFonts w:ascii="Consolas" w:eastAsia="굴림" w:hAnsi="Consolas" w:cs="굴림"/>
          <w:color w:val="569CD6"/>
          <w:sz w:val="21"/>
          <w:szCs w:val="21"/>
          <w:lang w:eastAsia="ko-KR"/>
        </w:rPr>
        <w:t>}</w:t>
      </w:r>
      <w:r w:rsidRPr="001116F4">
        <w:rPr>
          <w:rFonts w:ascii="Consolas" w:eastAsia="굴림" w:hAnsi="Consolas" w:cs="굴림"/>
          <w:color w:val="CE9178"/>
          <w:sz w:val="21"/>
          <w:szCs w:val="21"/>
          <w:lang w:eastAsia="ko-KR"/>
        </w:rPr>
        <w:t xml:space="preserve"> ETH`</w:t>
      </w:r>
      <w:r w:rsidRPr="001116F4">
        <w:rPr>
          <w:rFonts w:ascii="Consolas" w:eastAsia="굴림" w:hAnsi="Consolas" w:cs="굴림"/>
          <w:color w:val="CCCCCC"/>
          <w:sz w:val="21"/>
          <w:szCs w:val="21"/>
          <w:lang w:eastAsia="ko-KR"/>
        </w:rPr>
        <w:t>);</w:t>
      </w:r>
    </w:p>
    <w:p w14:paraId="7265836B" w14:textId="2D95FE57" w:rsidR="001116F4" w:rsidRPr="00C66F48" w:rsidRDefault="001116F4" w:rsidP="00C66F48">
      <w:pPr>
        <w:shd w:val="clear" w:color="auto" w:fill="1F1F1F"/>
        <w:spacing w:after="0" w:line="285" w:lineRule="atLeast"/>
        <w:rPr>
          <w:rFonts w:ascii="Consolas" w:eastAsia="굴림" w:hAnsi="Consolas" w:cs="굴림" w:hint="eastAsia"/>
          <w:color w:val="CCCCCC"/>
          <w:sz w:val="21"/>
          <w:szCs w:val="21"/>
          <w:lang w:eastAsia="ko-KR"/>
        </w:rPr>
      </w:pPr>
      <w:r w:rsidRPr="001116F4">
        <w:rPr>
          <w:rFonts w:ascii="Consolas" w:eastAsia="굴림" w:hAnsi="Consolas" w:cs="굴림"/>
          <w:color w:val="CCCCCC"/>
          <w:sz w:val="21"/>
          <w:szCs w:val="21"/>
          <w:lang w:eastAsia="ko-KR"/>
        </w:rPr>
        <w:t>}</w:t>
      </w:r>
    </w:p>
    <w:p w14:paraId="3B6F98CE" w14:textId="41C4EF6D" w:rsidR="001116F4" w:rsidRDefault="00C66F48" w:rsidP="001116F4">
      <w:pPr>
        <w:jc w:val="center"/>
        <w:rPr>
          <w:lang w:eastAsia="ko-KR"/>
        </w:rPr>
      </w:pPr>
      <w:r>
        <w:rPr>
          <w:rFonts w:hint="eastAsia"/>
          <w:lang w:eastAsia="ko-KR"/>
        </w:rPr>
        <w:t>스크립트</w:t>
      </w:r>
      <w:r w:rsidR="001116F4">
        <w:rPr>
          <w:lang w:eastAsia="ko-KR"/>
        </w:rPr>
        <w:t xml:space="preserve"> 4</w:t>
      </w:r>
      <w:r w:rsidR="001116F4">
        <w:rPr>
          <w:rFonts w:ascii="Cambria Math" w:hAnsi="Cambria Math" w:cs="Cambria Math"/>
          <w:lang w:eastAsia="ko-KR"/>
        </w:rPr>
        <w:t>‑</w:t>
      </w:r>
      <w:r>
        <w:rPr>
          <w:rFonts w:hint="eastAsia"/>
          <w:lang w:eastAsia="ko-KR"/>
        </w:rPr>
        <w:t>2</w:t>
      </w:r>
      <w:r w:rsidR="001116F4">
        <w:rPr>
          <w:lang w:eastAsia="ko-KR"/>
        </w:rPr>
        <w:t>. 상호작용 스크립트 (interact.js)</w:t>
      </w:r>
    </w:p>
    <w:p w14:paraId="67B022C5" w14:textId="6D9BBF21" w:rsidR="00960352" w:rsidRDefault="00000000" w:rsidP="003741CD">
      <w:pPr>
        <w:spacing w:after="0" w:line="360" w:lineRule="auto"/>
        <w:ind w:firstLineChars="100" w:firstLine="220"/>
        <w:rPr>
          <w:lang w:eastAsia="ko-KR"/>
        </w:rPr>
      </w:pPr>
      <w:r>
        <w:rPr>
          <w:lang w:eastAsia="ko-KR"/>
        </w:rPr>
        <w:t>배포된 컨트랙트에 연결하여 입금 및 송금 기능을 수동으로 테스트한다. 송금 후 송신자와 수신자의 잔액 변화를 확인한다.</w:t>
      </w:r>
    </w:p>
    <w:p w14:paraId="17E22FB6" w14:textId="77777777" w:rsidR="00960352" w:rsidRDefault="00000000">
      <w:pPr>
        <w:pStyle w:val="21"/>
        <w:rPr>
          <w:lang w:eastAsia="ko-KR"/>
        </w:rPr>
      </w:pPr>
      <w:bookmarkStart w:id="20" w:name="_Toc197528848"/>
      <w:r>
        <w:rPr>
          <w:lang w:eastAsia="ko-KR"/>
        </w:rPr>
        <w:t xml:space="preserve">4.3 </w:t>
      </w:r>
      <w:r>
        <w:rPr>
          <w:lang w:eastAsia="ko-KR"/>
        </w:rPr>
        <w:t>테스트넷에서의</w:t>
      </w:r>
      <w:r>
        <w:rPr>
          <w:lang w:eastAsia="ko-KR"/>
        </w:rPr>
        <w:t xml:space="preserve"> </w:t>
      </w:r>
      <w:r>
        <w:rPr>
          <w:lang w:eastAsia="ko-KR"/>
        </w:rPr>
        <w:t>송금</w:t>
      </w:r>
      <w:r>
        <w:rPr>
          <w:lang w:eastAsia="ko-KR"/>
        </w:rPr>
        <w:t xml:space="preserve"> </w:t>
      </w:r>
      <w:r>
        <w:rPr>
          <w:lang w:eastAsia="ko-KR"/>
        </w:rPr>
        <w:t>실험</w:t>
      </w:r>
      <w:bookmarkEnd w:id="20"/>
    </w:p>
    <w:p w14:paraId="394AE65A" w14:textId="12A95AAD" w:rsidR="008C1CAD" w:rsidRPr="003741CD" w:rsidRDefault="00000000" w:rsidP="003741CD">
      <w:pPr>
        <w:rPr>
          <w:rFonts w:hint="eastAsia"/>
          <w:lang w:eastAsia="ko-KR"/>
        </w:rPr>
      </w:pPr>
      <w:r>
        <w:rPr>
          <w:lang w:eastAsia="ko-KR"/>
        </w:rPr>
        <w:t>본 절에서는 Hardhat 로컬 노드에서 수행한 입금·송금 시나리오를 바탕으로 기능적 정확성을 실험적으로 검증한다.</w:t>
      </w:r>
    </w:p>
    <w:p w14:paraId="198605E1" w14:textId="316D10AD" w:rsidR="008C1CAD" w:rsidRDefault="008C1CAD" w:rsidP="00C66F48">
      <w:pPr>
        <w:jc w:val="center"/>
        <w:rPr>
          <w:rFonts w:hint="eastAsia"/>
          <w:lang w:eastAsia="ko-KR"/>
        </w:rPr>
      </w:pPr>
      <w:r w:rsidRPr="008C1CAD">
        <w:rPr>
          <w:lang w:eastAsia="ko-KR"/>
        </w:rPr>
        <w:drawing>
          <wp:inline distT="0" distB="0" distL="0" distR="0" wp14:anchorId="33D83F08" wp14:editId="05175B92">
            <wp:extent cx="2962688" cy="828791"/>
            <wp:effectExtent l="0" t="0" r="0" b="9525"/>
            <wp:docPr id="2079575740" name="그림 1" descr="텍스트, 폰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5740" name="그림 1" descr="텍스트, 폰트, 스크린샷이(가) 표시된 사진&#10;&#10;AI가 생성한 콘텐츠는 부정확할 수 있습니다."/>
                    <pic:cNvPicPr/>
                  </pic:nvPicPr>
                  <pic:blipFill>
                    <a:blip r:embed="rId7"/>
                    <a:stretch>
                      <a:fillRect/>
                    </a:stretch>
                  </pic:blipFill>
                  <pic:spPr>
                    <a:xfrm>
                      <a:off x="0" y="0"/>
                      <a:ext cx="2962688" cy="828791"/>
                    </a:xfrm>
                    <a:prstGeom prst="rect">
                      <a:avLst/>
                    </a:prstGeom>
                  </pic:spPr>
                </pic:pic>
              </a:graphicData>
            </a:graphic>
          </wp:inline>
        </w:drawing>
      </w:r>
    </w:p>
    <w:p w14:paraId="226067EB" w14:textId="24036602" w:rsidR="006509ED" w:rsidRDefault="00000000">
      <w:pPr>
        <w:jc w:val="center"/>
        <w:rPr>
          <w:lang w:eastAsia="ko-KR"/>
        </w:rPr>
      </w:pPr>
      <w:r>
        <w:rPr>
          <w:lang w:eastAsia="ko-KR"/>
        </w:rPr>
        <w:t>그림 4‑</w:t>
      </w:r>
      <w:r w:rsidR="00C66F48">
        <w:rPr>
          <w:rFonts w:hint="eastAsia"/>
          <w:lang w:eastAsia="ko-KR"/>
        </w:rPr>
        <w:t>2</w:t>
      </w:r>
      <w:r>
        <w:rPr>
          <w:lang w:eastAsia="ko-KR"/>
        </w:rPr>
        <w:t>. 송금 전후 잔액 변화 콘솔 로그</w:t>
      </w:r>
    </w:p>
    <w:p w14:paraId="59DDD8F2" w14:textId="48AD7F7D" w:rsidR="008C1CAD" w:rsidRDefault="008C1CAD" w:rsidP="008C1CAD">
      <w:pPr>
        <w:spacing w:after="0" w:line="360" w:lineRule="auto"/>
        <w:ind w:firstLine="720"/>
        <w:rPr>
          <w:rFonts w:hint="eastAsia"/>
          <w:lang w:eastAsia="ko-KR"/>
        </w:rPr>
      </w:pPr>
      <w:r>
        <w:rPr>
          <w:lang w:eastAsia="ko-KR"/>
        </w:rPr>
        <w:t>입금 실험:</w:t>
      </w:r>
    </w:p>
    <w:p w14:paraId="677F58D8" w14:textId="77777777" w:rsidR="00960352" w:rsidRDefault="00000000" w:rsidP="00D2610B">
      <w:pPr>
        <w:pStyle w:val="aa"/>
        <w:numPr>
          <w:ilvl w:val="0"/>
          <w:numId w:val="21"/>
        </w:numPr>
        <w:spacing w:after="0" w:line="360" w:lineRule="auto"/>
        <w:rPr>
          <w:lang w:eastAsia="ko-KR"/>
        </w:rPr>
      </w:pPr>
      <w:r>
        <w:rPr>
          <w:lang w:eastAsia="ko-KR"/>
        </w:rPr>
        <w:t>송금자는 스마트컨트랙트에 1 ETH를 입금하였다.</w:t>
      </w:r>
    </w:p>
    <w:p w14:paraId="1B803255" w14:textId="77777777" w:rsidR="00960352" w:rsidRDefault="00000000" w:rsidP="00D2610B">
      <w:pPr>
        <w:pStyle w:val="aa"/>
        <w:numPr>
          <w:ilvl w:val="0"/>
          <w:numId w:val="21"/>
        </w:numPr>
        <w:spacing w:after="0" w:line="360" w:lineRule="auto"/>
        <w:rPr>
          <w:lang w:eastAsia="ko-KR"/>
        </w:rPr>
      </w:pPr>
      <w:r>
        <w:rPr>
          <w:lang w:eastAsia="ko-KR"/>
        </w:rPr>
        <w:t>입금 후 송금자의 스마트컨트랙트 내 잔액은 1 ETH로 확인되었다.</w:t>
      </w:r>
    </w:p>
    <w:p w14:paraId="2017B4E2" w14:textId="77777777" w:rsidR="00960352" w:rsidRDefault="00000000" w:rsidP="008C1CAD">
      <w:pPr>
        <w:pStyle w:val="aa"/>
        <w:spacing w:after="0" w:line="360" w:lineRule="auto"/>
        <w:ind w:left="0" w:firstLine="720"/>
        <w:rPr>
          <w:lang w:eastAsia="ko-KR"/>
        </w:rPr>
      </w:pPr>
      <w:r>
        <w:rPr>
          <w:lang w:eastAsia="ko-KR"/>
        </w:rPr>
        <w:t>송금 실험:</w:t>
      </w:r>
    </w:p>
    <w:p w14:paraId="4882F8F3" w14:textId="77777777" w:rsidR="00960352" w:rsidRDefault="00000000" w:rsidP="00D2610B">
      <w:pPr>
        <w:pStyle w:val="aa"/>
        <w:numPr>
          <w:ilvl w:val="0"/>
          <w:numId w:val="21"/>
        </w:numPr>
        <w:spacing w:after="0" w:line="360" w:lineRule="auto"/>
        <w:rPr>
          <w:lang w:eastAsia="ko-KR"/>
        </w:rPr>
      </w:pPr>
      <w:r>
        <w:rPr>
          <w:lang w:eastAsia="ko-KR"/>
        </w:rPr>
        <w:t>송금자는 수신자에게 0.5 ETH를 송금하였다.</w:t>
      </w:r>
    </w:p>
    <w:p w14:paraId="63955A9E" w14:textId="77777777" w:rsidR="00960352" w:rsidRDefault="00000000" w:rsidP="00D2610B">
      <w:pPr>
        <w:pStyle w:val="aa"/>
        <w:numPr>
          <w:ilvl w:val="0"/>
          <w:numId w:val="21"/>
        </w:numPr>
        <w:spacing w:after="0" w:line="360" w:lineRule="auto"/>
        <w:rPr>
          <w:lang w:eastAsia="ko-KR"/>
        </w:rPr>
      </w:pPr>
      <w:r>
        <w:rPr>
          <w:lang w:eastAsia="ko-KR"/>
        </w:rPr>
        <w:t>송금 완료 후 송금자의 잔액은 0.5 ETH, 수신자의 잔액은 0.5 ETH로 정확히 반영되었다.</w:t>
      </w:r>
    </w:p>
    <w:p w14:paraId="73C23F27" w14:textId="77777777" w:rsidR="00960352" w:rsidRDefault="00000000">
      <w:pPr>
        <w:spacing w:after="0" w:line="360" w:lineRule="auto"/>
        <w:ind w:firstLine="425"/>
        <w:rPr>
          <w:lang w:eastAsia="ko-KR"/>
        </w:rPr>
      </w:pPr>
      <w:r>
        <w:rPr>
          <w:lang w:eastAsia="ko-KR"/>
        </w:rPr>
        <w:t>결과 확인:</w:t>
      </w:r>
    </w:p>
    <w:p w14:paraId="7DFDC09D" w14:textId="77777777" w:rsidR="00960352" w:rsidRDefault="00000000" w:rsidP="00D2610B">
      <w:pPr>
        <w:pStyle w:val="aa"/>
        <w:numPr>
          <w:ilvl w:val="0"/>
          <w:numId w:val="22"/>
        </w:numPr>
        <w:spacing w:after="0" w:line="360" w:lineRule="auto"/>
        <w:rPr>
          <w:lang w:eastAsia="ko-KR"/>
        </w:rPr>
      </w:pPr>
      <w:r>
        <w:rPr>
          <w:lang w:eastAsia="ko-KR"/>
        </w:rPr>
        <w:t>수동으로 트랜잭션 로그 및 잔액 변화를 검증하였으며, 모두 예상한 결과와 일치하였다.</w:t>
      </w:r>
    </w:p>
    <w:p w14:paraId="0AD33436" w14:textId="77777777" w:rsidR="00960352" w:rsidRDefault="00000000">
      <w:pPr>
        <w:pStyle w:val="21"/>
        <w:rPr>
          <w:lang w:eastAsia="ko-KR"/>
        </w:rPr>
      </w:pPr>
      <w:bookmarkStart w:id="21" w:name="_Toc197528849"/>
      <w:r>
        <w:rPr>
          <w:lang w:eastAsia="ko-KR"/>
        </w:rPr>
        <w:lastRenderedPageBreak/>
        <w:t xml:space="preserve">4.4 </w:t>
      </w:r>
      <w:r>
        <w:rPr>
          <w:lang w:eastAsia="ko-KR"/>
        </w:rPr>
        <w:t>자동화</w:t>
      </w:r>
      <w:r>
        <w:rPr>
          <w:lang w:eastAsia="ko-KR"/>
        </w:rPr>
        <w:t xml:space="preserve"> </w:t>
      </w:r>
      <w:r>
        <w:rPr>
          <w:lang w:eastAsia="ko-KR"/>
        </w:rPr>
        <w:t>테스트</w:t>
      </w:r>
      <w:r>
        <w:rPr>
          <w:lang w:eastAsia="ko-KR"/>
        </w:rPr>
        <w:t xml:space="preserve"> </w:t>
      </w:r>
      <w:r>
        <w:rPr>
          <w:lang w:eastAsia="ko-KR"/>
        </w:rPr>
        <w:t>및</w:t>
      </w:r>
      <w:r>
        <w:rPr>
          <w:lang w:eastAsia="ko-KR"/>
        </w:rPr>
        <w:t xml:space="preserve"> </w:t>
      </w:r>
      <w:r>
        <w:rPr>
          <w:lang w:eastAsia="ko-KR"/>
        </w:rPr>
        <w:t>결과</w:t>
      </w:r>
      <w:r>
        <w:rPr>
          <w:lang w:eastAsia="ko-KR"/>
        </w:rPr>
        <w:t xml:space="preserve"> </w:t>
      </w:r>
      <w:r>
        <w:rPr>
          <w:lang w:eastAsia="ko-KR"/>
        </w:rPr>
        <w:t>분석</w:t>
      </w:r>
      <w:bookmarkEnd w:id="21"/>
    </w:p>
    <w:p w14:paraId="57CB1E2E" w14:textId="28CFDC3E" w:rsidR="006509ED" w:rsidRDefault="00000000" w:rsidP="003741CD">
      <w:pPr>
        <w:spacing w:after="0" w:line="360" w:lineRule="auto"/>
        <w:ind w:firstLineChars="100" w:firstLine="220"/>
        <w:rPr>
          <w:lang w:eastAsia="ko-KR"/>
        </w:rPr>
      </w:pPr>
      <w:r>
        <w:rPr>
          <w:lang w:eastAsia="ko-KR"/>
        </w:rPr>
        <w:t>자동화된 테스트 코드를 작성하여 스마트컨트랙트 기능을 검증하였다. 주요 테스트 항목은 다음과 같다.</w:t>
      </w:r>
    </w:p>
    <w:p w14:paraId="2651A2FA" w14:textId="77777777" w:rsidR="00960352" w:rsidRDefault="00000000" w:rsidP="008B23AD">
      <w:pPr>
        <w:pStyle w:val="aa"/>
        <w:numPr>
          <w:ilvl w:val="0"/>
          <w:numId w:val="18"/>
        </w:numPr>
        <w:spacing w:after="0" w:line="360" w:lineRule="auto"/>
        <w:rPr>
          <w:lang w:eastAsia="ko-KR"/>
        </w:rPr>
      </w:pPr>
      <w:r>
        <w:rPr>
          <w:lang w:eastAsia="ko-KR"/>
        </w:rPr>
        <w:t>입금 및 송금 후 잔액 검증: 사용자가 입금 후 송금할 경우, 송신자와 수신자의 잔액이 정확히 변동되는지 검증하였다.</w:t>
      </w:r>
    </w:p>
    <w:p w14:paraId="24E6299D" w14:textId="77777777" w:rsidR="00960352" w:rsidRDefault="00000000" w:rsidP="008B23AD">
      <w:pPr>
        <w:pStyle w:val="aa"/>
        <w:numPr>
          <w:ilvl w:val="0"/>
          <w:numId w:val="18"/>
        </w:numPr>
        <w:spacing w:after="0" w:line="360" w:lineRule="auto"/>
        <w:rPr>
          <w:lang w:eastAsia="ko-KR"/>
        </w:rPr>
      </w:pPr>
      <w:r>
        <w:rPr>
          <w:lang w:eastAsia="ko-KR"/>
        </w:rPr>
        <w:t>잔액 초과 송금 실패 검증: 송금 요청 금액이 송금자의 잔액을 초과할 경우, 트랜잭션이 실패하는지를 검증하였다.</w:t>
      </w:r>
    </w:p>
    <w:p w14:paraId="2CD728E1" w14:textId="26F1444A" w:rsidR="00960352" w:rsidRDefault="00000000" w:rsidP="008B23AD">
      <w:pPr>
        <w:pStyle w:val="aa"/>
        <w:numPr>
          <w:ilvl w:val="0"/>
          <w:numId w:val="18"/>
        </w:numPr>
        <w:spacing w:after="0" w:line="360" w:lineRule="auto"/>
        <w:rPr>
          <w:lang w:eastAsia="ko-KR"/>
        </w:rPr>
      </w:pPr>
      <w:r>
        <w:rPr>
          <w:lang w:eastAsia="ko-KR"/>
        </w:rPr>
        <w:t>재진입 공격 방어 기능 검증: 스마트컨트랙트 함수 호출 시 재진입 공격이 차단되는지를 검증하였다.</w:t>
      </w:r>
    </w:p>
    <w:p w14:paraId="04DC49CD"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569CD6"/>
          <w:sz w:val="21"/>
          <w:szCs w:val="21"/>
          <w:lang w:eastAsia="ko-KR"/>
        </w:rPr>
        <w:t>const</w:t>
      </w:r>
      <w:r w:rsidRPr="00C66F48">
        <w:rPr>
          <w:rFonts w:ascii="Consolas" w:eastAsia="굴림" w:hAnsi="Consolas" w:cs="굴림"/>
          <w:color w:val="CCCCCC"/>
          <w:sz w:val="21"/>
          <w:szCs w:val="21"/>
          <w:lang w:eastAsia="ko-KR"/>
        </w:rPr>
        <w:t xml:space="preserve"> { </w:t>
      </w:r>
      <w:r w:rsidRPr="00C66F48">
        <w:rPr>
          <w:rFonts w:ascii="Consolas" w:eastAsia="굴림" w:hAnsi="Consolas" w:cs="굴림"/>
          <w:color w:val="9CDCFE"/>
          <w:sz w:val="21"/>
          <w:szCs w:val="21"/>
          <w:lang w:eastAsia="ko-KR"/>
        </w:rPr>
        <w:t>expect</w:t>
      </w:r>
      <w:r w:rsidRPr="00C66F48">
        <w:rPr>
          <w:rFonts w:ascii="Consolas" w:eastAsia="굴림" w:hAnsi="Consolas" w:cs="굴림"/>
          <w:color w:val="CCCCCC"/>
          <w:sz w:val="21"/>
          <w:szCs w:val="21"/>
          <w:lang w:eastAsia="ko-KR"/>
        </w:rPr>
        <w:t xml:space="preserve"> } </w:t>
      </w:r>
      <w:r w:rsidRPr="00C66F48">
        <w:rPr>
          <w:rFonts w:ascii="Consolas" w:eastAsia="굴림" w:hAnsi="Consolas" w:cs="굴림"/>
          <w:color w:val="D4D4D4"/>
          <w:sz w:val="21"/>
          <w:szCs w:val="21"/>
          <w:lang w:eastAsia="ko-KR"/>
        </w:rPr>
        <w: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require</w:t>
      </w:r>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"chai"</w:t>
      </w:r>
      <w:r w:rsidRPr="00C66F48">
        <w:rPr>
          <w:rFonts w:ascii="Consolas" w:eastAsia="굴림" w:hAnsi="Consolas" w:cs="굴림"/>
          <w:color w:val="CCCCCC"/>
          <w:sz w:val="21"/>
          <w:szCs w:val="21"/>
          <w:lang w:eastAsia="ko-KR"/>
        </w:rPr>
        <w:t>);</w:t>
      </w:r>
    </w:p>
    <w:p w14:paraId="1207FDC4"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569CD6"/>
          <w:sz w:val="21"/>
          <w:szCs w:val="21"/>
          <w:lang w:eastAsia="ko-KR"/>
        </w:rPr>
        <w:t>const</w:t>
      </w:r>
      <w:r w:rsidRPr="00C66F48">
        <w:rPr>
          <w:rFonts w:ascii="Consolas" w:eastAsia="굴림" w:hAnsi="Consolas" w:cs="굴림"/>
          <w:color w:val="CCCCCC"/>
          <w:sz w:val="21"/>
          <w:szCs w:val="21"/>
          <w:lang w:eastAsia="ko-KR"/>
        </w:rPr>
        <w:t xml:space="preserve"> { </w:t>
      </w:r>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 xml:space="preserve"> } </w:t>
      </w:r>
      <w:r w:rsidRPr="00C66F48">
        <w:rPr>
          <w:rFonts w:ascii="Consolas" w:eastAsia="굴림" w:hAnsi="Consolas" w:cs="굴림"/>
          <w:color w:val="D4D4D4"/>
          <w:sz w:val="21"/>
          <w:szCs w:val="21"/>
          <w:lang w:eastAsia="ko-KR"/>
        </w:rPr>
        <w: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require</w:t>
      </w:r>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"hardhat"</w:t>
      </w:r>
      <w:r w:rsidRPr="00C66F48">
        <w:rPr>
          <w:rFonts w:ascii="Consolas" w:eastAsia="굴림" w:hAnsi="Consolas" w:cs="굴림"/>
          <w:color w:val="CCCCCC"/>
          <w:sz w:val="21"/>
          <w:szCs w:val="21"/>
          <w:lang w:eastAsia="ko-KR"/>
        </w:rPr>
        <w:t>);</w:t>
      </w:r>
    </w:p>
    <w:p w14:paraId="579EF5D5"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0849DDF9"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DCDCAA"/>
          <w:sz w:val="21"/>
          <w:szCs w:val="21"/>
          <w:lang w:eastAsia="ko-KR"/>
        </w:rPr>
        <w:t>describe</w:t>
      </w:r>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"P2PRemittance Contract"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function</w:t>
      </w:r>
      <w:r w:rsidRPr="00C66F48">
        <w:rPr>
          <w:rFonts w:ascii="Consolas" w:eastAsia="굴림" w:hAnsi="Consolas" w:cs="굴림"/>
          <w:color w:val="CCCCCC"/>
          <w:sz w:val="21"/>
          <w:szCs w:val="21"/>
          <w:lang w:eastAsia="ko-KR"/>
        </w:rPr>
        <w:t xml:space="preserve"> () {</w:t>
      </w:r>
    </w:p>
    <w:p w14:paraId="14D55B06"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let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p>
    <w:p w14:paraId="5811A62F"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let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p>
    <w:p w14:paraId="38212AF9"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let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owner</w:t>
      </w:r>
      <w:r w:rsidRPr="00C66F48">
        <w:rPr>
          <w:rFonts w:ascii="Consolas" w:eastAsia="굴림" w:hAnsi="Consolas" w:cs="굴림"/>
          <w:color w:val="CCCCCC"/>
          <w:sz w:val="21"/>
          <w:szCs w:val="21"/>
          <w:lang w:eastAsia="ko-KR"/>
        </w:rPr>
        <w:t>;</w:t>
      </w:r>
    </w:p>
    <w:p w14:paraId="6B7A5A63"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let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addr1</w:t>
      </w:r>
      <w:r w:rsidRPr="00C66F48">
        <w:rPr>
          <w:rFonts w:ascii="Consolas" w:eastAsia="굴림" w:hAnsi="Consolas" w:cs="굴림"/>
          <w:color w:val="CCCCCC"/>
          <w:sz w:val="21"/>
          <w:szCs w:val="21"/>
          <w:lang w:eastAsia="ko-KR"/>
        </w:rPr>
        <w:t>;</w:t>
      </w:r>
    </w:p>
    <w:p w14:paraId="4FEA7031"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let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addr2</w:t>
      </w:r>
      <w:r w:rsidRPr="00C66F48">
        <w:rPr>
          <w:rFonts w:ascii="Consolas" w:eastAsia="굴림" w:hAnsi="Consolas" w:cs="굴림"/>
          <w:color w:val="CCCCCC"/>
          <w:sz w:val="21"/>
          <w:szCs w:val="21"/>
          <w:lang w:eastAsia="ko-KR"/>
        </w:rPr>
        <w:t>;</w:t>
      </w:r>
    </w:p>
    <w:p w14:paraId="6FDED4C0"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5294B87E"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DCDCAA"/>
          <w:sz w:val="21"/>
          <w:szCs w:val="21"/>
          <w:lang w:eastAsia="ko-KR"/>
        </w:rPr>
        <w:t>beforeEach</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569CD6"/>
          <w:sz w:val="21"/>
          <w:szCs w:val="21"/>
          <w:lang w:eastAsia="ko-KR"/>
        </w:rPr>
        <w:t>async</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function</w:t>
      </w:r>
      <w:r w:rsidRPr="00C66F48">
        <w:rPr>
          <w:rFonts w:ascii="Consolas" w:eastAsia="굴림" w:hAnsi="Consolas" w:cs="굴림"/>
          <w:color w:val="CCCCCC"/>
          <w:sz w:val="21"/>
          <w:szCs w:val="21"/>
          <w:lang w:eastAsia="ko-KR"/>
        </w:rPr>
        <w:t xml:space="preserve"> () {</w:t>
      </w:r>
    </w:p>
    <w:p w14:paraId="2E76A599"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테스트</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시작할</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때마다</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새로</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배포</w:t>
      </w:r>
    </w:p>
    <w:p w14:paraId="18BBA0AC"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4D4D4"/>
          <w:sz w:val="21"/>
          <w:szCs w:val="21"/>
          <w:lang w:eastAsia="ko-KR"/>
        </w:rPr>
        <w: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getContractFactory</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"P2PRemittance"</w:t>
      </w:r>
      <w:r w:rsidRPr="00C66F48">
        <w:rPr>
          <w:rFonts w:ascii="Consolas" w:eastAsia="굴림" w:hAnsi="Consolas" w:cs="굴림"/>
          <w:color w:val="CCCCCC"/>
          <w:sz w:val="21"/>
          <w:szCs w:val="21"/>
          <w:lang w:eastAsia="ko-KR"/>
        </w:rPr>
        <w:t>);</w:t>
      </w:r>
    </w:p>
    <w:p w14:paraId="710FA1E6"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w:t>
      </w:r>
      <w:r w:rsidRPr="00C66F48">
        <w:rPr>
          <w:rFonts w:ascii="Consolas" w:eastAsia="굴림" w:hAnsi="Consolas" w:cs="굴림"/>
          <w:color w:val="9CDCFE"/>
          <w:sz w:val="21"/>
          <w:szCs w:val="21"/>
          <w:lang w:eastAsia="ko-KR"/>
        </w:rPr>
        <w:t>owner</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addr1</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addr2</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4D4D4"/>
          <w:sz w:val="21"/>
          <w:szCs w:val="21"/>
          <w:lang w:eastAsia="ko-KR"/>
        </w:rPr>
        <w: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getSigners</w:t>
      </w:r>
      <w:proofErr w:type="spellEnd"/>
      <w:r w:rsidRPr="00C66F48">
        <w:rPr>
          <w:rFonts w:ascii="Consolas" w:eastAsia="굴림" w:hAnsi="Consolas" w:cs="굴림"/>
          <w:color w:val="CCCCCC"/>
          <w:sz w:val="21"/>
          <w:szCs w:val="21"/>
          <w:lang w:eastAsia="ko-KR"/>
        </w:rPr>
        <w:t>();</w:t>
      </w:r>
    </w:p>
    <w:p w14:paraId="7FC2F654"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4D4D4"/>
          <w:sz w:val="21"/>
          <w:szCs w:val="21"/>
          <w:lang w:eastAsia="ko-KR"/>
        </w:rPr>
        <w: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deploy</w:t>
      </w:r>
      <w:r w:rsidRPr="00C66F48">
        <w:rPr>
          <w:rFonts w:ascii="Consolas" w:eastAsia="굴림" w:hAnsi="Consolas" w:cs="굴림"/>
          <w:color w:val="CCCCCC"/>
          <w:sz w:val="21"/>
          <w:szCs w:val="21"/>
          <w:lang w:eastAsia="ko-KR"/>
        </w:rPr>
        <w:t>();</w:t>
      </w:r>
    </w:p>
    <w:p w14:paraId="7570E56E"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w:t>
      </w:r>
    </w:p>
    <w:p w14:paraId="071EA2FA"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3D5F0798"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it</w:t>
      </w:r>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"Should deposit and transfer correctly"</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async</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function</w:t>
      </w:r>
      <w:r w:rsidRPr="00C66F48">
        <w:rPr>
          <w:rFonts w:ascii="Consolas" w:eastAsia="굴림" w:hAnsi="Consolas" w:cs="굴림"/>
          <w:color w:val="CCCCCC"/>
          <w:sz w:val="21"/>
          <w:szCs w:val="21"/>
          <w:lang w:eastAsia="ko-KR"/>
        </w:rPr>
        <w:t xml:space="preserve"> () {</w:t>
      </w:r>
    </w:p>
    <w:p w14:paraId="01B32398"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6A9955"/>
          <w:sz w:val="21"/>
          <w:szCs w:val="21"/>
          <w:lang w:eastAsia="ko-KR"/>
        </w:rPr>
        <w:t>// addr1</w:t>
      </w:r>
      <w:r w:rsidRPr="00C66F48">
        <w:rPr>
          <w:rFonts w:ascii="Consolas" w:eastAsia="굴림" w:hAnsi="Consolas" w:cs="굴림"/>
          <w:color w:val="6A9955"/>
          <w:sz w:val="21"/>
          <w:szCs w:val="21"/>
          <w:lang w:eastAsia="ko-KR"/>
        </w:rPr>
        <w:t>가</w:t>
      </w:r>
      <w:r w:rsidRPr="00C66F48">
        <w:rPr>
          <w:rFonts w:ascii="Consolas" w:eastAsia="굴림" w:hAnsi="Consolas" w:cs="굴림"/>
          <w:color w:val="6A9955"/>
          <w:sz w:val="21"/>
          <w:szCs w:val="21"/>
          <w:lang w:eastAsia="ko-KR"/>
        </w:rPr>
        <w:t xml:space="preserve"> 2 ETH </w:t>
      </w:r>
      <w:r w:rsidRPr="00C66F48">
        <w:rPr>
          <w:rFonts w:ascii="Consolas" w:eastAsia="굴림" w:hAnsi="Consolas" w:cs="굴림"/>
          <w:color w:val="6A9955"/>
          <w:sz w:val="21"/>
          <w:szCs w:val="21"/>
          <w:lang w:eastAsia="ko-KR"/>
        </w:rPr>
        <w:t>입금</w:t>
      </w:r>
    </w:p>
    <w:p w14:paraId="50693BBC"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connect</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addr1</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deposit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value:</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parseEther</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"2.0"</w:t>
      </w:r>
      <w:r w:rsidRPr="00C66F48">
        <w:rPr>
          <w:rFonts w:ascii="Consolas" w:eastAsia="굴림" w:hAnsi="Consolas" w:cs="굴림"/>
          <w:color w:val="CCCCCC"/>
          <w:sz w:val="21"/>
          <w:szCs w:val="21"/>
          <w:lang w:eastAsia="ko-KR"/>
        </w:rPr>
        <w:t>) });</w:t>
      </w:r>
    </w:p>
    <w:p w14:paraId="70257A02"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68C67FFB"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입금</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후</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잔액</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체크</w:t>
      </w:r>
    </w:p>
    <w:p w14:paraId="2228B7B2"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const</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4FC1FF"/>
          <w:sz w:val="21"/>
          <w:szCs w:val="21"/>
          <w:lang w:eastAsia="ko-KR"/>
        </w:rPr>
        <w:t>balanceAfterDeposit</w:t>
      </w:r>
      <w:proofErr w:type="spellEnd"/>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4D4D4"/>
          <w:sz w:val="21"/>
          <w:szCs w:val="21"/>
          <w:lang w:eastAsia="ko-KR"/>
        </w:rPr>
        <w: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getBalance</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addr1</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address</w:t>
      </w:r>
      <w:r w:rsidRPr="00C66F48">
        <w:rPr>
          <w:rFonts w:ascii="Consolas" w:eastAsia="굴림" w:hAnsi="Consolas" w:cs="굴림"/>
          <w:color w:val="CCCCCC"/>
          <w:sz w:val="21"/>
          <w:szCs w:val="21"/>
          <w:lang w:eastAsia="ko-KR"/>
        </w:rPr>
        <w:t>);</w:t>
      </w:r>
    </w:p>
    <w:p w14:paraId="0F1BF6A4"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expect</w:t>
      </w:r>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4FC1FF"/>
          <w:sz w:val="21"/>
          <w:szCs w:val="21"/>
          <w:lang w:eastAsia="ko-KR"/>
        </w:rPr>
        <w:t>balanceAfterDeposit</w:t>
      </w:r>
      <w:proofErr w:type="spellEnd"/>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9CDCFE"/>
          <w:sz w:val="21"/>
          <w:szCs w:val="21"/>
          <w:lang w:eastAsia="ko-KR"/>
        </w:rPr>
        <w:t>to</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equal</w:t>
      </w:r>
      <w:proofErr w:type="spellEnd"/>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parseEther</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"2.0"</w:t>
      </w:r>
      <w:r w:rsidRPr="00C66F48">
        <w:rPr>
          <w:rFonts w:ascii="Consolas" w:eastAsia="굴림" w:hAnsi="Consolas" w:cs="굴림"/>
          <w:color w:val="CCCCCC"/>
          <w:sz w:val="21"/>
          <w:szCs w:val="21"/>
          <w:lang w:eastAsia="ko-KR"/>
        </w:rPr>
        <w:t>));</w:t>
      </w:r>
    </w:p>
    <w:p w14:paraId="3ED1B64A"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0E4AFE04"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6A9955"/>
          <w:sz w:val="21"/>
          <w:szCs w:val="21"/>
          <w:lang w:eastAsia="ko-KR"/>
        </w:rPr>
        <w:t>// addr1 → addr2</w:t>
      </w:r>
      <w:r w:rsidRPr="00C66F48">
        <w:rPr>
          <w:rFonts w:ascii="Consolas" w:eastAsia="굴림" w:hAnsi="Consolas" w:cs="굴림"/>
          <w:color w:val="6A9955"/>
          <w:sz w:val="21"/>
          <w:szCs w:val="21"/>
          <w:lang w:eastAsia="ko-KR"/>
        </w:rPr>
        <w:t>에게</w:t>
      </w:r>
      <w:r w:rsidRPr="00C66F48">
        <w:rPr>
          <w:rFonts w:ascii="Consolas" w:eastAsia="굴림" w:hAnsi="Consolas" w:cs="굴림"/>
          <w:color w:val="6A9955"/>
          <w:sz w:val="21"/>
          <w:szCs w:val="21"/>
          <w:lang w:eastAsia="ko-KR"/>
        </w:rPr>
        <w:t xml:space="preserve"> 1.5 ETH </w:t>
      </w:r>
      <w:r w:rsidRPr="00C66F48">
        <w:rPr>
          <w:rFonts w:ascii="Consolas" w:eastAsia="굴림" w:hAnsi="Consolas" w:cs="굴림"/>
          <w:color w:val="6A9955"/>
          <w:sz w:val="21"/>
          <w:szCs w:val="21"/>
          <w:lang w:eastAsia="ko-KR"/>
        </w:rPr>
        <w:t>송금</w:t>
      </w:r>
    </w:p>
    <w:p w14:paraId="6DFF9DB7"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connect</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addr1</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transfer</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addr2</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address</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parseEther</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"1.5"</w:t>
      </w:r>
      <w:r w:rsidRPr="00C66F48">
        <w:rPr>
          <w:rFonts w:ascii="Consolas" w:eastAsia="굴림" w:hAnsi="Consolas" w:cs="굴림"/>
          <w:color w:val="CCCCCC"/>
          <w:sz w:val="21"/>
          <w:szCs w:val="21"/>
          <w:lang w:eastAsia="ko-KR"/>
        </w:rPr>
        <w:t>));</w:t>
      </w:r>
    </w:p>
    <w:p w14:paraId="02527384"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30263026"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lastRenderedPageBreak/>
        <w:t xml:space="preserve">    </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송금</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후</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잔액</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체크</w:t>
      </w:r>
    </w:p>
    <w:p w14:paraId="4411E731"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const</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4FC1FF"/>
          <w:sz w:val="21"/>
          <w:szCs w:val="21"/>
          <w:lang w:eastAsia="ko-KR"/>
        </w:rPr>
        <w:t>balanceSender</w:t>
      </w:r>
      <w:proofErr w:type="spellEnd"/>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4D4D4"/>
          <w:sz w:val="21"/>
          <w:szCs w:val="21"/>
          <w:lang w:eastAsia="ko-KR"/>
        </w:rPr>
        <w: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getBalance</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addr1</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address</w:t>
      </w:r>
      <w:r w:rsidRPr="00C66F48">
        <w:rPr>
          <w:rFonts w:ascii="Consolas" w:eastAsia="굴림" w:hAnsi="Consolas" w:cs="굴림"/>
          <w:color w:val="CCCCCC"/>
          <w:sz w:val="21"/>
          <w:szCs w:val="21"/>
          <w:lang w:eastAsia="ko-KR"/>
        </w:rPr>
        <w:t>);</w:t>
      </w:r>
    </w:p>
    <w:p w14:paraId="7DDF14EB"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const</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4FC1FF"/>
          <w:sz w:val="21"/>
          <w:szCs w:val="21"/>
          <w:lang w:eastAsia="ko-KR"/>
        </w:rPr>
        <w:t>balanceReceiver</w:t>
      </w:r>
      <w:proofErr w:type="spellEnd"/>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4D4D4"/>
          <w:sz w:val="21"/>
          <w:szCs w:val="21"/>
          <w:lang w:eastAsia="ko-KR"/>
        </w:rPr>
        <w: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getBalance</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addr2</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address</w:t>
      </w:r>
      <w:r w:rsidRPr="00C66F48">
        <w:rPr>
          <w:rFonts w:ascii="Consolas" w:eastAsia="굴림" w:hAnsi="Consolas" w:cs="굴림"/>
          <w:color w:val="CCCCCC"/>
          <w:sz w:val="21"/>
          <w:szCs w:val="21"/>
          <w:lang w:eastAsia="ko-KR"/>
        </w:rPr>
        <w:t>);</w:t>
      </w:r>
    </w:p>
    <w:p w14:paraId="72327E91"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162E82FB"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expect</w:t>
      </w:r>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4FC1FF"/>
          <w:sz w:val="21"/>
          <w:szCs w:val="21"/>
          <w:lang w:eastAsia="ko-KR"/>
        </w:rPr>
        <w:t>balanceSender</w:t>
      </w:r>
      <w:proofErr w:type="spellEnd"/>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9CDCFE"/>
          <w:sz w:val="21"/>
          <w:szCs w:val="21"/>
          <w:lang w:eastAsia="ko-KR"/>
        </w:rPr>
        <w:t>to</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equal</w:t>
      </w:r>
      <w:proofErr w:type="spellEnd"/>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parseEther</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"0.5"</w:t>
      </w:r>
      <w:r w:rsidRPr="00C66F48">
        <w:rPr>
          <w:rFonts w:ascii="Consolas" w:eastAsia="굴림" w:hAnsi="Consolas" w:cs="굴림"/>
          <w:color w:val="CCCCCC"/>
          <w:sz w:val="21"/>
          <w:szCs w:val="21"/>
          <w:lang w:eastAsia="ko-KR"/>
        </w:rPr>
        <w:t>));</w:t>
      </w:r>
    </w:p>
    <w:p w14:paraId="116385DE"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expect</w:t>
      </w:r>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4FC1FF"/>
          <w:sz w:val="21"/>
          <w:szCs w:val="21"/>
          <w:lang w:eastAsia="ko-KR"/>
        </w:rPr>
        <w:t>balanceReceiver</w:t>
      </w:r>
      <w:proofErr w:type="spellEnd"/>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9CDCFE"/>
          <w:sz w:val="21"/>
          <w:szCs w:val="21"/>
          <w:lang w:eastAsia="ko-KR"/>
        </w:rPr>
        <w:t>to</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equal</w:t>
      </w:r>
      <w:proofErr w:type="spellEnd"/>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parseEther</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"1.5"</w:t>
      </w:r>
      <w:r w:rsidRPr="00C66F48">
        <w:rPr>
          <w:rFonts w:ascii="Consolas" w:eastAsia="굴림" w:hAnsi="Consolas" w:cs="굴림"/>
          <w:color w:val="CCCCCC"/>
          <w:sz w:val="21"/>
          <w:szCs w:val="21"/>
          <w:lang w:eastAsia="ko-KR"/>
        </w:rPr>
        <w:t>));</w:t>
      </w:r>
    </w:p>
    <w:p w14:paraId="32134F58"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w:t>
      </w:r>
    </w:p>
    <w:p w14:paraId="29D7B791"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53A9EBEC"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it</w:t>
      </w:r>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"Should fail when transferring more than balance"</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async</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function</w:t>
      </w:r>
      <w:r w:rsidRPr="00C66F48">
        <w:rPr>
          <w:rFonts w:ascii="Consolas" w:eastAsia="굴림" w:hAnsi="Consolas" w:cs="굴림"/>
          <w:color w:val="CCCCCC"/>
          <w:sz w:val="21"/>
          <w:szCs w:val="21"/>
          <w:lang w:eastAsia="ko-KR"/>
        </w:rPr>
        <w:t xml:space="preserve"> () {</w:t>
      </w:r>
    </w:p>
    <w:p w14:paraId="38CCAA0E"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6A9955"/>
          <w:sz w:val="21"/>
          <w:szCs w:val="21"/>
          <w:lang w:eastAsia="ko-KR"/>
        </w:rPr>
        <w:t>// addr1</w:t>
      </w:r>
      <w:r w:rsidRPr="00C66F48">
        <w:rPr>
          <w:rFonts w:ascii="Consolas" w:eastAsia="굴림" w:hAnsi="Consolas" w:cs="굴림"/>
          <w:color w:val="6A9955"/>
          <w:sz w:val="21"/>
          <w:szCs w:val="21"/>
          <w:lang w:eastAsia="ko-KR"/>
        </w:rPr>
        <w:t>가</w:t>
      </w:r>
      <w:r w:rsidRPr="00C66F48">
        <w:rPr>
          <w:rFonts w:ascii="Consolas" w:eastAsia="굴림" w:hAnsi="Consolas" w:cs="굴림"/>
          <w:color w:val="6A9955"/>
          <w:sz w:val="21"/>
          <w:szCs w:val="21"/>
          <w:lang w:eastAsia="ko-KR"/>
        </w:rPr>
        <w:t xml:space="preserve"> 0.1 ETH </w:t>
      </w:r>
      <w:r w:rsidRPr="00C66F48">
        <w:rPr>
          <w:rFonts w:ascii="Consolas" w:eastAsia="굴림" w:hAnsi="Consolas" w:cs="굴림"/>
          <w:color w:val="6A9955"/>
          <w:sz w:val="21"/>
          <w:szCs w:val="21"/>
          <w:lang w:eastAsia="ko-KR"/>
        </w:rPr>
        <w:t>입금</w:t>
      </w:r>
    </w:p>
    <w:p w14:paraId="1EA4B574"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connect</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addr1</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deposit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value:</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parseEther</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"0.1"</w:t>
      </w:r>
      <w:r w:rsidRPr="00C66F48">
        <w:rPr>
          <w:rFonts w:ascii="Consolas" w:eastAsia="굴림" w:hAnsi="Consolas" w:cs="굴림"/>
          <w:color w:val="CCCCCC"/>
          <w:sz w:val="21"/>
          <w:szCs w:val="21"/>
          <w:lang w:eastAsia="ko-KR"/>
        </w:rPr>
        <w:t>) });</w:t>
      </w:r>
    </w:p>
    <w:p w14:paraId="2FD1D8DE"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20797931"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잔액보다</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많은</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금액을</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보내려</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하면</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실패해야</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함</w:t>
      </w:r>
    </w:p>
    <w:p w14:paraId="6F2B1DA5"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expect</w:t>
      </w:r>
      <w:r w:rsidRPr="00C66F48">
        <w:rPr>
          <w:rFonts w:ascii="Consolas" w:eastAsia="굴림" w:hAnsi="Consolas" w:cs="굴림"/>
          <w:color w:val="CCCCCC"/>
          <w:sz w:val="21"/>
          <w:szCs w:val="21"/>
          <w:lang w:eastAsia="ko-KR"/>
        </w:rPr>
        <w:t>(</w:t>
      </w:r>
    </w:p>
    <w:p w14:paraId="641D42C4"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connect</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addr1</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transfer</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addr2</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address</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9CDCFE"/>
          <w:sz w:val="21"/>
          <w:szCs w:val="21"/>
          <w:lang w:eastAsia="ko-KR"/>
        </w:rPr>
        <w:t>ethers</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parseEther</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"1.0"</w:t>
      </w:r>
      <w:r w:rsidRPr="00C66F48">
        <w:rPr>
          <w:rFonts w:ascii="Consolas" w:eastAsia="굴림" w:hAnsi="Consolas" w:cs="굴림"/>
          <w:color w:val="CCCCCC"/>
          <w:sz w:val="21"/>
          <w:szCs w:val="21"/>
          <w:lang w:eastAsia="ko-KR"/>
        </w:rPr>
        <w:t>))</w:t>
      </w:r>
    </w:p>
    <w:p w14:paraId="519754E9"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w:t>
      </w:r>
      <w:proofErr w:type="spellStart"/>
      <w:r w:rsidRPr="00C66F48">
        <w:rPr>
          <w:rFonts w:ascii="Consolas" w:eastAsia="굴림" w:hAnsi="Consolas" w:cs="굴림"/>
          <w:color w:val="9CDCFE"/>
          <w:sz w:val="21"/>
          <w:szCs w:val="21"/>
          <w:lang w:eastAsia="ko-KR"/>
        </w:rPr>
        <w:t>to</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be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revertedWith</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"Insufficient balance"</w:t>
      </w:r>
      <w:r w:rsidRPr="00C66F48">
        <w:rPr>
          <w:rFonts w:ascii="Consolas" w:eastAsia="굴림" w:hAnsi="Consolas" w:cs="굴림"/>
          <w:color w:val="CCCCCC"/>
          <w:sz w:val="21"/>
          <w:szCs w:val="21"/>
          <w:lang w:eastAsia="ko-KR"/>
        </w:rPr>
        <w:t>);</w:t>
      </w:r>
    </w:p>
    <w:p w14:paraId="35A14437"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w:t>
      </w:r>
    </w:p>
    <w:p w14:paraId="06C2B618"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p>
    <w:p w14:paraId="76D06E76"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it</w:t>
      </w:r>
      <w:r w:rsidRPr="00C66F48">
        <w:rPr>
          <w:rFonts w:ascii="Consolas" w:eastAsia="굴림" w:hAnsi="Consolas" w:cs="굴림"/>
          <w:color w:val="CCCCCC"/>
          <w:sz w:val="21"/>
          <w:szCs w:val="21"/>
          <w:lang w:eastAsia="ko-KR"/>
        </w:rPr>
        <w:t>(</w:t>
      </w:r>
      <w:r w:rsidRPr="00C66F48">
        <w:rPr>
          <w:rFonts w:ascii="Consolas" w:eastAsia="굴림" w:hAnsi="Consolas" w:cs="굴림"/>
          <w:color w:val="CE9178"/>
          <w:sz w:val="21"/>
          <w:szCs w:val="21"/>
          <w:lang w:eastAsia="ko-KR"/>
        </w:rPr>
        <w:t>"Should prevent reentrancy attacks"</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async</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function</w:t>
      </w:r>
      <w:r w:rsidRPr="00C66F48">
        <w:rPr>
          <w:rFonts w:ascii="Consolas" w:eastAsia="굴림" w:hAnsi="Consolas" w:cs="굴림"/>
          <w:color w:val="CCCCCC"/>
          <w:sz w:val="21"/>
          <w:szCs w:val="21"/>
          <w:lang w:eastAsia="ko-KR"/>
        </w:rPr>
        <w:t xml:space="preserve"> () {</w:t>
      </w:r>
    </w:p>
    <w:p w14:paraId="352AAA77"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단순</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잔액</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조회</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정상</w:t>
      </w:r>
      <w:r w:rsidRPr="00C66F48">
        <w:rPr>
          <w:rFonts w:ascii="Consolas" w:eastAsia="굴림" w:hAnsi="Consolas" w:cs="굴림"/>
          <w:color w:val="6A9955"/>
          <w:sz w:val="21"/>
          <w:szCs w:val="21"/>
          <w:lang w:eastAsia="ko-KR"/>
        </w:rPr>
        <w:t xml:space="preserve"> </w:t>
      </w:r>
      <w:r w:rsidRPr="00C66F48">
        <w:rPr>
          <w:rFonts w:ascii="Consolas" w:eastAsia="굴림" w:hAnsi="Consolas" w:cs="굴림"/>
          <w:color w:val="6A9955"/>
          <w:sz w:val="21"/>
          <w:szCs w:val="21"/>
          <w:lang w:eastAsia="ko-KR"/>
        </w:rPr>
        <w:t>확인</w:t>
      </w:r>
    </w:p>
    <w:p w14:paraId="40DA6BFA"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569CD6"/>
          <w:sz w:val="21"/>
          <w:szCs w:val="21"/>
          <w:lang w:eastAsia="ko-KR"/>
        </w:rPr>
        <w:t>const</w:t>
      </w:r>
      <w:r w:rsidRPr="00C66F48">
        <w:rPr>
          <w:rFonts w:ascii="Consolas" w:eastAsia="굴림" w:hAnsi="Consolas" w:cs="굴림"/>
          <w:color w:val="CCCCCC"/>
          <w:sz w:val="21"/>
          <w:szCs w:val="21"/>
          <w:lang w:eastAsia="ko-KR"/>
        </w:rPr>
        <w:t xml:space="preserve"> </w:t>
      </w:r>
      <w:proofErr w:type="spellStart"/>
      <w:r w:rsidRPr="00C66F48">
        <w:rPr>
          <w:rFonts w:ascii="Consolas" w:eastAsia="굴림" w:hAnsi="Consolas" w:cs="굴림"/>
          <w:color w:val="4FC1FF"/>
          <w:sz w:val="21"/>
          <w:szCs w:val="21"/>
          <w:lang w:eastAsia="ko-KR"/>
        </w:rPr>
        <w:t>ownerBalance</w:t>
      </w:r>
      <w:proofErr w:type="spellEnd"/>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4D4D4"/>
          <w:sz w:val="21"/>
          <w:szCs w:val="21"/>
          <w:lang w:eastAsia="ko-KR"/>
        </w:rPr>
        <w: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C586C0"/>
          <w:sz w:val="21"/>
          <w:szCs w:val="21"/>
          <w:lang w:eastAsia="ko-KR"/>
        </w:rPr>
        <w:t>await</w:t>
      </w: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9CDCFE"/>
          <w:sz w:val="21"/>
          <w:szCs w:val="21"/>
          <w:lang w:eastAsia="ko-KR"/>
        </w:rPr>
        <w:t>p2pRemittance</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getBalance</w:t>
      </w:r>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9CDCFE"/>
          <w:sz w:val="21"/>
          <w:szCs w:val="21"/>
          <w:lang w:eastAsia="ko-KR"/>
        </w:rPr>
        <w:t>owner</w:t>
      </w:r>
      <w:r w:rsidRPr="00C66F48">
        <w:rPr>
          <w:rFonts w:ascii="Consolas" w:eastAsia="굴림" w:hAnsi="Consolas" w:cs="굴림"/>
          <w:color w:val="CCCCCC"/>
          <w:sz w:val="21"/>
          <w:szCs w:val="21"/>
          <w:lang w:eastAsia="ko-KR"/>
        </w:rPr>
        <w:t>.</w:t>
      </w:r>
      <w:r w:rsidRPr="00C66F48">
        <w:rPr>
          <w:rFonts w:ascii="Consolas" w:eastAsia="굴림" w:hAnsi="Consolas" w:cs="굴림"/>
          <w:color w:val="9CDCFE"/>
          <w:sz w:val="21"/>
          <w:szCs w:val="21"/>
          <w:lang w:eastAsia="ko-KR"/>
        </w:rPr>
        <w:t>address</w:t>
      </w:r>
      <w:proofErr w:type="spellEnd"/>
      <w:r w:rsidRPr="00C66F48">
        <w:rPr>
          <w:rFonts w:ascii="Consolas" w:eastAsia="굴림" w:hAnsi="Consolas" w:cs="굴림"/>
          <w:color w:val="CCCCCC"/>
          <w:sz w:val="21"/>
          <w:szCs w:val="21"/>
          <w:lang w:eastAsia="ko-KR"/>
        </w:rPr>
        <w:t>);</w:t>
      </w:r>
    </w:p>
    <w:p w14:paraId="166D1A02"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xml:space="preserve">    </w:t>
      </w:r>
      <w:r w:rsidRPr="00C66F48">
        <w:rPr>
          <w:rFonts w:ascii="Consolas" w:eastAsia="굴림" w:hAnsi="Consolas" w:cs="굴림"/>
          <w:color w:val="DCDCAA"/>
          <w:sz w:val="21"/>
          <w:szCs w:val="21"/>
          <w:lang w:eastAsia="ko-KR"/>
        </w:rPr>
        <w:t>expect</w:t>
      </w:r>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4FC1FF"/>
          <w:sz w:val="21"/>
          <w:szCs w:val="21"/>
          <w:lang w:eastAsia="ko-KR"/>
        </w:rPr>
        <w:t>ownerBalance</w:t>
      </w:r>
      <w:proofErr w:type="spellEnd"/>
      <w:r w:rsidRPr="00C66F48">
        <w:rPr>
          <w:rFonts w:ascii="Consolas" w:eastAsia="굴림" w:hAnsi="Consolas" w:cs="굴림"/>
          <w:color w:val="CCCCCC"/>
          <w:sz w:val="21"/>
          <w:szCs w:val="21"/>
          <w:lang w:eastAsia="ko-KR"/>
        </w:rPr>
        <w:t>).</w:t>
      </w:r>
      <w:proofErr w:type="spellStart"/>
      <w:r w:rsidRPr="00C66F48">
        <w:rPr>
          <w:rFonts w:ascii="Consolas" w:eastAsia="굴림" w:hAnsi="Consolas" w:cs="굴림"/>
          <w:color w:val="9CDCFE"/>
          <w:sz w:val="21"/>
          <w:szCs w:val="21"/>
          <w:lang w:eastAsia="ko-KR"/>
        </w:rPr>
        <w:t>to</w:t>
      </w:r>
      <w:r w:rsidRPr="00C66F48">
        <w:rPr>
          <w:rFonts w:ascii="Consolas" w:eastAsia="굴림" w:hAnsi="Consolas" w:cs="굴림"/>
          <w:color w:val="CCCCCC"/>
          <w:sz w:val="21"/>
          <w:szCs w:val="21"/>
          <w:lang w:eastAsia="ko-KR"/>
        </w:rPr>
        <w:t>.</w:t>
      </w:r>
      <w:r w:rsidRPr="00C66F48">
        <w:rPr>
          <w:rFonts w:ascii="Consolas" w:eastAsia="굴림" w:hAnsi="Consolas" w:cs="굴림"/>
          <w:color w:val="DCDCAA"/>
          <w:sz w:val="21"/>
          <w:szCs w:val="21"/>
          <w:lang w:eastAsia="ko-KR"/>
        </w:rPr>
        <w:t>equal</w:t>
      </w:r>
      <w:proofErr w:type="spellEnd"/>
      <w:r w:rsidRPr="00C66F48">
        <w:rPr>
          <w:rFonts w:ascii="Consolas" w:eastAsia="굴림" w:hAnsi="Consolas" w:cs="굴림"/>
          <w:color w:val="CCCCCC"/>
          <w:sz w:val="21"/>
          <w:szCs w:val="21"/>
          <w:lang w:eastAsia="ko-KR"/>
        </w:rPr>
        <w:t>(</w:t>
      </w:r>
      <w:r w:rsidRPr="00C66F48">
        <w:rPr>
          <w:rFonts w:ascii="Consolas" w:eastAsia="굴림" w:hAnsi="Consolas" w:cs="굴림"/>
          <w:color w:val="B5CEA8"/>
          <w:sz w:val="21"/>
          <w:szCs w:val="21"/>
          <w:lang w:eastAsia="ko-KR"/>
        </w:rPr>
        <w:t>0</w:t>
      </w:r>
      <w:r w:rsidRPr="00C66F48">
        <w:rPr>
          <w:rFonts w:ascii="Consolas" w:eastAsia="굴림" w:hAnsi="Consolas" w:cs="굴림"/>
          <w:color w:val="CCCCCC"/>
          <w:sz w:val="21"/>
          <w:szCs w:val="21"/>
          <w:lang w:eastAsia="ko-KR"/>
        </w:rPr>
        <w:t>);</w:t>
      </w:r>
    </w:p>
    <w:p w14:paraId="728B7D70" w14:textId="77777777" w:rsidR="00C66F48" w:rsidRPr="00C66F48" w:rsidRDefault="00C66F48" w:rsidP="003741CD">
      <w:pPr>
        <w:pStyle w:val="aa"/>
        <w:numPr>
          <w:ilvl w:val="0"/>
          <w:numId w:val="18"/>
        </w:numPr>
        <w:shd w:val="clear" w:color="auto" w:fill="1F1F1F"/>
        <w:spacing w:after="0" w:line="285" w:lineRule="atLeast"/>
        <w:ind w:leftChars="-7" w:left="425"/>
        <w:rPr>
          <w:rFonts w:ascii="Consolas" w:eastAsia="굴림" w:hAnsi="Consolas" w:cs="굴림"/>
          <w:color w:val="CCCCCC"/>
          <w:sz w:val="21"/>
          <w:szCs w:val="21"/>
          <w:lang w:eastAsia="ko-KR"/>
        </w:rPr>
      </w:pPr>
      <w:r w:rsidRPr="00C66F48">
        <w:rPr>
          <w:rFonts w:ascii="Consolas" w:eastAsia="굴림" w:hAnsi="Consolas" w:cs="굴림"/>
          <w:color w:val="CCCCCC"/>
          <w:sz w:val="21"/>
          <w:szCs w:val="21"/>
          <w:lang w:eastAsia="ko-KR"/>
        </w:rPr>
        <w:t>  });</w:t>
      </w:r>
    </w:p>
    <w:p w14:paraId="137AFD0E" w14:textId="059DCD62" w:rsidR="00C66F48" w:rsidRPr="003741CD" w:rsidRDefault="00C66F48" w:rsidP="003741CD">
      <w:pPr>
        <w:pStyle w:val="aa"/>
        <w:numPr>
          <w:ilvl w:val="0"/>
          <w:numId w:val="18"/>
        </w:numPr>
        <w:shd w:val="clear" w:color="auto" w:fill="1F1F1F"/>
        <w:spacing w:after="0" w:line="285" w:lineRule="atLeast"/>
        <w:ind w:leftChars="-7" w:left="425"/>
        <w:rPr>
          <w:rFonts w:ascii="Consolas" w:eastAsia="굴림" w:hAnsi="Consolas" w:cs="굴림" w:hint="eastAsia"/>
          <w:color w:val="CCCCCC"/>
          <w:sz w:val="21"/>
          <w:szCs w:val="21"/>
          <w:lang w:eastAsia="ko-KR"/>
        </w:rPr>
      </w:pPr>
      <w:r w:rsidRPr="00C66F48">
        <w:rPr>
          <w:rFonts w:ascii="Consolas" w:eastAsia="굴림" w:hAnsi="Consolas" w:cs="굴림"/>
          <w:color w:val="CCCCCC"/>
          <w:sz w:val="21"/>
          <w:szCs w:val="21"/>
          <w:lang w:eastAsia="ko-KR"/>
        </w:rPr>
        <w:t>});</w:t>
      </w:r>
    </w:p>
    <w:p w14:paraId="73D53D87" w14:textId="322C772F" w:rsidR="00C66F48" w:rsidRDefault="00C66F48" w:rsidP="00C66F48">
      <w:pPr>
        <w:pStyle w:val="aa"/>
        <w:spacing w:after="0" w:line="360" w:lineRule="auto"/>
        <w:ind w:left="1305"/>
        <w:rPr>
          <w:rFonts w:hint="eastAsia"/>
          <w:lang w:eastAsia="ko-KR"/>
        </w:rPr>
      </w:pPr>
      <w:r>
        <w:rPr>
          <w:rFonts w:hint="eastAsia"/>
          <w:lang w:eastAsia="ko-KR"/>
        </w:rPr>
        <w:t>스크립트</w:t>
      </w:r>
      <w:r>
        <w:rPr>
          <w:rFonts w:hint="eastAsia"/>
          <w:lang w:eastAsia="ko-KR"/>
        </w:rPr>
        <w:t xml:space="preserve"> 4-3. 자동화 테스트 스크립트 (</w:t>
      </w:r>
      <w:r w:rsidRPr="00C66F48">
        <w:rPr>
          <w:lang w:eastAsia="ko-KR"/>
        </w:rPr>
        <w:t>P2PRemittance.test.js</w:t>
      </w:r>
      <w:r>
        <w:rPr>
          <w:rFonts w:hint="eastAsia"/>
          <w:lang w:eastAsia="ko-KR"/>
        </w:rPr>
        <w:t>)</w:t>
      </w:r>
    </w:p>
    <w:p w14:paraId="55480618" w14:textId="77777777" w:rsidR="00960352" w:rsidRDefault="00000000" w:rsidP="003741CD">
      <w:pPr>
        <w:spacing w:after="0" w:line="360" w:lineRule="auto"/>
        <w:ind w:firstLineChars="100" w:firstLine="220"/>
        <w:rPr>
          <w:lang w:eastAsia="ko-KR"/>
        </w:rPr>
      </w:pPr>
      <w:r>
        <w:rPr>
          <w:lang w:eastAsia="ko-KR"/>
        </w:rPr>
        <w:t>자동화 테스트는 Hardhat을 이용하여 실행되었으며, 모든 테스트 케이스가 정상적으로 통과하였다.</w:t>
      </w:r>
    </w:p>
    <w:p w14:paraId="471EB610" w14:textId="77777777" w:rsidR="00960352" w:rsidRDefault="00000000" w:rsidP="003741CD">
      <w:pPr>
        <w:spacing w:after="0" w:line="360" w:lineRule="auto"/>
        <w:ind w:firstLineChars="100" w:firstLine="220"/>
        <w:rPr>
          <w:lang w:eastAsia="ko-KR"/>
        </w:rPr>
      </w:pPr>
      <w:r>
        <w:rPr>
          <w:lang w:eastAsia="ko-KR"/>
        </w:rPr>
        <w:t>테스트 결과, 스마트컨트랙트의 기능적 안정성과 보안성은 실험 목적에 부합하는 수준으로 검증되었다.</w:t>
      </w:r>
    </w:p>
    <w:p w14:paraId="4A6CB385" w14:textId="77777777" w:rsidR="00C66F48" w:rsidRDefault="00000000">
      <w:pPr>
        <w:jc w:val="center"/>
        <w:rPr>
          <w:lang w:eastAsia="ko-KR"/>
        </w:rPr>
      </w:pPr>
      <w:r>
        <w:rPr>
          <w:noProof/>
        </w:rPr>
        <w:lastRenderedPageBreak/>
        <w:drawing>
          <wp:inline distT="0" distB="0" distL="0" distR="0" wp14:anchorId="16C92F53" wp14:editId="1E2F1A07">
            <wp:extent cx="4319342" cy="18946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md1.jpg"/>
                    <pic:cNvPicPr/>
                  </pic:nvPicPr>
                  <pic:blipFill rotWithShape="1">
                    <a:blip r:embed="rId8"/>
                    <a:srcRect t="26943"/>
                    <a:stretch/>
                  </pic:blipFill>
                  <pic:spPr bwMode="auto">
                    <a:xfrm>
                      <a:off x="0" y="0"/>
                      <a:ext cx="4320000" cy="1894889"/>
                    </a:xfrm>
                    <a:prstGeom prst="rect">
                      <a:avLst/>
                    </a:prstGeom>
                    <a:ln>
                      <a:noFill/>
                    </a:ln>
                    <a:extLst>
                      <a:ext uri="{53640926-AAD7-44D8-BBD7-CCE9431645EC}">
                        <a14:shadowObscured xmlns:a14="http://schemas.microsoft.com/office/drawing/2010/main"/>
                      </a:ext>
                    </a:extLst>
                  </pic:spPr>
                </pic:pic>
              </a:graphicData>
            </a:graphic>
          </wp:inline>
        </w:drawing>
      </w:r>
    </w:p>
    <w:p w14:paraId="7D6F2F2E" w14:textId="4FC4C2A9" w:rsidR="00326770" w:rsidRDefault="00000000">
      <w:pPr>
        <w:jc w:val="center"/>
        <w:rPr>
          <w:lang w:eastAsia="ko-KR"/>
        </w:rPr>
      </w:pPr>
      <w:r>
        <w:rPr>
          <w:lang w:eastAsia="ko-KR"/>
        </w:rPr>
        <w:t>그림 4‑</w:t>
      </w:r>
      <w:r w:rsidR="00C66F48">
        <w:rPr>
          <w:rFonts w:hint="eastAsia"/>
          <w:lang w:eastAsia="ko-KR"/>
        </w:rPr>
        <w:t>3</w:t>
      </w:r>
      <w:r>
        <w:rPr>
          <w:lang w:eastAsia="ko-KR"/>
        </w:rPr>
        <w:t>. 자동화 테스트 통과 결과</w:t>
      </w:r>
    </w:p>
    <w:p w14:paraId="477B1394" w14:textId="11CBCD60" w:rsidR="006A2F84" w:rsidRDefault="006A2F84" w:rsidP="008B23AD">
      <w:pPr>
        <w:rPr>
          <w:lang w:eastAsia="ko-KR"/>
        </w:rPr>
      </w:pPr>
    </w:p>
    <w:p w14:paraId="57AAF559" w14:textId="77777777" w:rsidR="00960352" w:rsidRDefault="00000000">
      <w:pPr>
        <w:pStyle w:val="1"/>
        <w:rPr>
          <w:lang w:eastAsia="ko-KR"/>
        </w:rPr>
      </w:pPr>
      <w:bookmarkStart w:id="22" w:name="_Toc197528850"/>
      <w:r>
        <w:rPr>
          <w:lang w:eastAsia="ko-KR"/>
        </w:rPr>
        <w:t xml:space="preserve">5. </w:t>
      </w:r>
      <w:r>
        <w:rPr>
          <w:lang w:eastAsia="ko-KR"/>
        </w:rPr>
        <w:t>보안</w:t>
      </w:r>
      <w:r>
        <w:rPr>
          <w:lang w:eastAsia="ko-KR"/>
        </w:rPr>
        <w:t xml:space="preserve"> </w:t>
      </w:r>
      <w:r>
        <w:rPr>
          <w:lang w:eastAsia="ko-KR"/>
        </w:rPr>
        <w:t>및</w:t>
      </w:r>
      <w:r>
        <w:rPr>
          <w:lang w:eastAsia="ko-KR"/>
        </w:rPr>
        <w:t xml:space="preserve"> </w:t>
      </w:r>
      <w:r>
        <w:rPr>
          <w:lang w:eastAsia="ko-KR"/>
        </w:rPr>
        <w:t>성능</w:t>
      </w:r>
      <w:r>
        <w:rPr>
          <w:lang w:eastAsia="ko-KR"/>
        </w:rPr>
        <w:t xml:space="preserve"> </w:t>
      </w:r>
      <w:r>
        <w:rPr>
          <w:lang w:eastAsia="ko-KR"/>
        </w:rPr>
        <w:t>분석</w:t>
      </w:r>
      <w:bookmarkEnd w:id="22"/>
    </w:p>
    <w:p w14:paraId="54933657" w14:textId="77777777" w:rsidR="00960352" w:rsidRDefault="00000000">
      <w:pPr>
        <w:pStyle w:val="21"/>
        <w:rPr>
          <w:lang w:eastAsia="ko-KR"/>
        </w:rPr>
      </w:pPr>
      <w:bookmarkStart w:id="23" w:name="_Toc197528851"/>
      <w:r>
        <w:rPr>
          <w:lang w:eastAsia="ko-KR"/>
        </w:rPr>
        <w:t xml:space="preserve">5.1 </w:t>
      </w:r>
      <w:r>
        <w:rPr>
          <w:lang w:eastAsia="ko-KR"/>
        </w:rPr>
        <w:t>이중</w:t>
      </w:r>
      <w:r>
        <w:rPr>
          <w:lang w:eastAsia="ko-KR"/>
        </w:rPr>
        <w:t xml:space="preserve"> </w:t>
      </w:r>
      <w:r>
        <w:rPr>
          <w:lang w:eastAsia="ko-KR"/>
        </w:rPr>
        <w:t>지불</w:t>
      </w:r>
      <w:r>
        <w:rPr>
          <w:lang w:eastAsia="ko-KR"/>
        </w:rPr>
        <w:t xml:space="preserve">(Double Spending) </w:t>
      </w:r>
      <w:r>
        <w:rPr>
          <w:lang w:eastAsia="ko-KR"/>
        </w:rPr>
        <w:t>방지</w:t>
      </w:r>
      <w:r>
        <w:rPr>
          <w:lang w:eastAsia="ko-KR"/>
        </w:rPr>
        <w:t xml:space="preserve"> </w:t>
      </w:r>
      <w:r>
        <w:rPr>
          <w:lang w:eastAsia="ko-KR"/>
        </w:rPr>
        <w:t>기법</w:t>
      </w:r>
      <w:r>
        <w:rPr>
          <w:lang w:eastAsia="ko-KR"/>
        </w:rPr>
        <w:t xml:space="preserve"> </w:t>
      </w:r>
      <w:r>
        <w:rPr>
          <w:lang w:eastAsia="ko-KR"/>
        </w:rPr>
        <w:t>적용</w:t>
      </w:r>
      <w:r>
        <w:rPr>
          <w:lang w:eastAsia="ko-KR"/>
        </w:rPr>
        <w:t xml:space="preserve"> </w:t>
      </w:r>
      <w:r>
        <w:rPr>
          <w:lang w:eastAsia="ko-KR"/>
        </w:rPr>
        <w:t>여부</w:t>
      </w:r>
      <w:bookmarkEnd w:id="23"/>
    </w:p>
    <w:p w14:paraId="395F1915" w14:textId="7EB9F28D" w:rsidR="00972EB3" w:rsidRPr="00972EB3" w:rsidRDefault="00000000" w:rsidP="003741CD">
      <w:pPr>
        <w:spacing w:after="0" w:line="360" w:lineRule="auto"/>
        <w:ind w:firstLineChars="100" w:firstLine="220"/>
        <w:rPr>
          <w:lang w:eastAsia="ko-KR"/>
        </w:rPr>
      </w:pPr>
      <w:r>
        <w:rPr>
          <w:lang w:eastAsia="ko-KR"/>
        </w:rPr>
        <w:t>이중 지불(Double Spending)이란 동일한 자금을 두 번 이상 사용하는 것을 의미하며, 전통적인 금융 시스템뿐만 아니라 블록체인 시스템에서도 심각한 보안 위협으로 간주된다. 본 연구에서 구현한 P2PRemittance 스마트컨트랙트는 이중 지불을 방지하기 위해 다음과 같은 메커니즘을 적용하였다. [5]</w:t>
      </w:r>
    </w:p>
    <w:p w14:paraId="2D822EE1" w14:textId="08D5059F" w:rsidR="00960352" w:rsidRDefault="00000000" w:rsidP="003741CD">
      <w:pPr>
        <w:spacing w:after="0" w:line="360" w:lineRule="auto"/>
        <w:ind w:firstLineChars="100" w:firstLine="220"/>
        <w:rPr>
          <w:lang w:eastAsia="ko-KR"/>
        </w:rPr>
      </w:pPr>
      <w:r>
        <w:rPr>
          <w:lang w:eastAsia="ko-KR"/>
        </w:rPr>
        <w:t>첫째, 입금된 금액은 스마트컨트랙트 내 balances 매핑을 통해 개별 사용자별로 관리되며,</w:t>
      </w:r>
      <w:r w:rsidR="003741CD">
        <w:rPr>
          <w:rFonts w:hint="eastAsia"/>
          <w:lang w:eastAsia="ko-KR"/>
        </w:rPr>
        <w:t xml:space="preserve"> </w:t>
      </w:r>
      <w:r>
        <w:rPr>
          <w:lang w:eastAsia="ko-KR"/>
        </w:rPr>
        <w:t>송금 시 잔액 검증(require(balances[msg.sender] &gt;= amount))을 수행하여 사용자가 보유한 금액 이상을 송금할 수 없도록 제한하였다.</w:t>
      </w:r>
    </w:p>
    <w:p w14:paraId="764D2F73" w14:textId="77777777" w:rsidR="00960352" w:rsidRDefault="00000000" w:rsidP="003741CD">
      <w:pPr>
        <w:spacing w:after="0" w:line="360" w:lineRule="auto"/>
        <w:ind w:firstLineChars="100" w:firstLine="220"/>
        <w:rPr>
          <w:lang w:eastAsia="ko-KR"/>
        </w:rPr>
      </w:pPr>
      <w:r>
        <w:rPr>
          <w:lang w:eastAsia="ko-KR"/>
        </w:rPr>
        <w:t>둘째, 트랜잭션 처리 시 잔액 차감과 수신자 잔액 증가가 원자적(Atomic)으로 이루어지며, 중간에 상태 변조가 발생할 수 없도록 하였다.</w:t>
      </w:r>
    </w:p>
    <w:p w14:paraId="0A223416" w14:textId="77777777" w:rsidR="00960352" w:rsidRDefault="00000000" w:rsidP="003741CD">
      <w:pPr>
        <w:spacing w:after="0" w:line="360" w:lineRule="auto"/>
        <w:ind w:firstLineChars="100" w:firstLine="220"/>
        <w:rPr>
          <w:lang w:eastAsia="ko-KR"/>
        </w:rPr>
      </w:pPr>
      <w:r>
        <w:rPr>
          <w:lang w:eastAsia="ko-KR"/>
        </w:rPr>
        <w:t>이를 통해 이중 지불 시도가 발생할 경우, 스마트컨트랙트는 자동으로 트랜잭션을 거부하며, 시스템의 무결성과 신뢰성을 유지할 수 있다.</w:t>
      </w:r>
    </w:p>
    <w:p w14:paraId="5D34D348" w14:textId="77777777" w:rsidR="00960352" w:rsidRDefault="00000000">
      <w:pPr>
        <w:pStyle w:val="21"/>
        <w:rPr>
          <w:lang w:eastAsia="ko-KR"/>
        </w:rPr>
      </w:pPr>
      <w:bookmarkStart w:id="24" w:name="_Toc197528852"/>
      <w:r>
        <w:rPr>
          <w:lang w:eastAsia="ko-KR"/>
        </w:rPr>
        <w:t xml:space="preserve">5.2 </w:t>
      </w:r>
      <w:r>
        <w:rPr>
          <w:lang w:eastAsia="ko-KR"/>
        </w:rPr>
        <w:t>재진입</w:t>
      </w:r>
      <w:r>
        <w:rPr>
          <w:lang w:eastAsia="ko-KR"/>
        </w:rPr>
        <w:t xml:space="preserve"> </w:t>
      </w:r>
      <w:r>
        <w:rPr>
          <w:lang w:eastAsia="ko-KR"/>
        </w:rPr>
        <w:t>공격</w:t>
      </w:r>
      <w:r>
        <w:rPr>
          <w:lang w:eastAsia="ko-KR"/>
        </w:rPr>
        <w:t xml:space="preserve">(Reentrancy Attack) </w:t>
      </w:r>
      <w:r>
        <w:rPr>
          <w:lang w:eastAsia="ko-KR"/>
        </w:rPr>
        <w:t>방어</w:t>
      </w:r>
      <w:r>
        <w:rPr>
          <w:lang w:eastAsia="ko-KR"/>
        </w:rPr>
        <w:t xml:space="preserve"> </w:t>
      </w:r>
      <w:r>
        <w:rPr>
          <w:lang w:eastAsia="ko-KR"/>
        </w:rPr>
        <w:t>기법</w:t>
      </w:r>
      <w:bookmarkEnd w:id="24"/>
    </w:p>
    <w:p w14:paraId="4E9A6033" w14:textId="77777777" w:rsidR="00960352" w:rsidRDefault="00000000" w:rsidP="003741CD">
      <w:pPr>
        <w:spacing w:after="0" w:line="360" w:lineRule="auto"/>
        <w:ind w:firstLineChars="100" w:firstLine="220"/>
        <w:rPr>
          <w:lang w:eastAsia="ko-KR"/>
        </w:rPr>
      </w:pPr>
      <w:r>
        <w:rPr>
          <w:lang w:eastAsia="ko-KR"/>
        </w:rPr>
        <w:t>재진입 공격은 스마트컨트랙트의 외부 호출 시점에 공격자가 다시 원래 함수를 호출하여, 상태가 완전히 업데이트되기 전에 자금을 탈취하는 공격 기법이다. 이러한 공격은 Ethereum 기반 스마트컨트랙트에서 매우 치명적인 보안 취약점으로 작용할 수 있다. [3][4]</w:t>
      </w:r>
    </w:p>
    <w:p w14:paraId="136965B6" w14:textId="7C02A8EB" w:rsidR="00960352" w:rsidRDefault="00000000" w:rsidP="003741CD">
      <w:pPr>
        <w:spacing w:after="0" w:line="360" w:lineRule="auto"/>
        <w:ind w:firstLineChars="100" w:firstLine="220"/>
        <w:rPr>
          <w:lang w:eastAsia="ko-KR"/>
        </w:rPr>
      </w:pPr>
      <w:r>
        <w:rPr>
          <w:lang w:eastAsia="ko-KR"/>
        </w:rPr>
        <w:lastRenderedPageBreak/>
        <w:t>본 연구에서는 재진입 공격을 방지하기 위해 OpenZeppelin 라이브러리의 ReentrancyGuard를 상속받고, 주요 함수에 nonReentrant modifier를 적용하였다.</w:t>
      </w:r>
    </w:p>
    <w:p w14:paraId="4D6FC125" w14:textId="77777777" w:rsidR="00960352" w:rsidRDefault="00000000" w:rsidP="003741CD">
      <w:pPr>
        <w:spacing w:after="0" w:line="360" w:lineRule="auto"/>
        <w:ind w:firstLineChars="100" w:firstLine="220"/>
        <w:rPr>
          <w:lang w:eastAsia="ko-KR"/>
        </w:rPr>
      </w:pPr>
      <w:r>
        <w:rPr>
          <w:lang w:eastAsia="ko-KR"/>
        </w:rPr>
        <w:t>이를 통해 함수 실행 도중 중복 호출이 발생하는 것을 원천적으로 차단하였으며, 트랜잭션의 무결성을 보장할 수 있었다.</w:t>
      </w:r>
    </w:p>
    <w:p w14:paraId="535193F6" w14:textId="77777777" w:rsidR="00960352" w:rsidRDefault="00000000" w:rsidP="003741CD">
      <w:pPr>
        <w:spacing w:after="0" w:line="360" w:lineRule="auto"/>
        <w:ind w:firstLineChars="100" w:firstLine="220"/>
        <w:rPr>
          <w:lang w:eastAsia="ko-KR"/>
        </w:rPr>
      </w:pPr>
      <w:r>
        <w:rPr>
          <w:lang w:eastAsia="ko-KR"/>
        </w:rPr>
        <w:t>스마트컨트랙트에서 재진입 공격 방지 로직은 다음과 같은 순서로 작동한다. [3][4]</w:t>
      </w:r>
    </w:p>
    <w:p w14:paraId="7BA6374E" w14:textId="77777777" w:rsidR="00960352" w:rsidRDefault="00000000" w:rsidP="00972EB3">
      <w:pPr>
        <w:pStyle w:val="aa"/>
        <w:numPr>
          <w:ilvl w:val="0"/>
          <w:numId w:val="20"/>
        </w:numPr>
        <w:spacing w:after="0" w:line="360" w:lineRule="auto"/>
        <w:rPr>
          <w:lang w:eastAsia="ko-KR"/>
        </w:rPr>
      </w:pPr>
      <w:r>
        <w:rPr>
          <w:lang w:eastAsia="ko-KR"/>
        </w:rPr>
        <w:t>함수가 호출되면 내부적으로 '진입 중' 상태로 플래그가 설정된다.</w:t>
      </w:r>
    </w:p>
    <w:p w14:paraId="32A49D9A" w14:textId="77777777" w:rsidR="00960352" w:rsidRDefault="00000000" w:rsidP="00972EB3">
      <w:pPr>
        <w:pStyle w:val="aa"/>
        <w:numPr>
          <w:ilvl w:val="0"/>
          <w:numId w:val="20"/>
        </w:numPr>
        <w:spacing w:after="0" w:line="360" w:lineRule="auto"/>
        <w:rPr>
          <w:lang w:eastAsia="ko-KR"/>
        </w:rPr>
      </w:pPr>
      <w:r>
        <w:rPr>
          <w:lang w:eastAsia="ko-KR"/>
        </w:rPr>
        <w:t>함수 실행이 완료되기 전에는 동일 함수의 재호출이 불가능하다.</w:t>
      </w:r>
    </w:p>
    <w:p w14:paraId="703EF6EE" w14:textId="77777777" w:rsidR="00960352" w:rsidRDefault="00000000" w:rsidP="00972EB3">
      <w:pPr>
        <w:pStyle w:val="aa"/>
        <w:numPr>
          <w:ilvl w:val="0"/>
          <w:numId w:val="20"/>
        </w:numPr>
        <w:spacing w:after="0" w:line="360" w:lineRule="auto"/>
        <w:rPr>
          <w:lang w:eastAsia="ko-KR"/>
        </w:rPr>
      </w:pPr>
      <w:r>
        <w:rPr>
          <w:lang w:eastAsia="ko-KR"/>
        </w:rPr>
        <w:t>함수 실행이 정상적으로 종료되면 플래그가 해제된다.</w:t>
      </w:r>
    </w:p>
    <w:p w14:paraId="3A940E6F" w14:textId="09991479" w:rsidR="00960352" w:rsidRDefault="00000000" w:rsidP="003741CD">
      <w:pPr>
        <w:spacing w:after="0" w:line="360" w:lineRule="auto"/>
        <w:ind w:firstLineChars="100" w:firstLine="220"/>
        <w:rPr>
          <w:lang w:eastAsia="ko-KR"/>
        </w:rPr>
      </w:pPr>
      <w:r>
        <w:rPr>
          <w:lang w:eastAsia="ko-KR"/>
        </w:rPr>
        <w:t>본 실험 결과, 재진입 공격을 시도하는 테스트 케이스를 추가하였으나, 모든 공격이 차단되어 안전성을 확인할 수 있었다.</w:t>
      </w:r>
    </w:p>
    <w:p w14:paraId="5CFA8978" w14:textId="77777777" w:rsidR="00960352" w:rsidRDefault="00000000">
      <w:pPr>
        <w:pStyle w:val="21"/>
        <w:rPr>
          <w:lang w:eastAsia="ko-KR"/>
        </w:rPr>
      </w:pPr>
      <w:bookmarkStart w:id="25" w:name="_Toc197528853"/>
      <w:r>
        <w:rPr>
          <w:lang w:eastAsia="ko-KR"/>
        </w:rPr>
        <w:t xml:space="preserve">5.3 </w:t>
      </w:r>
      <w:r>
        <w:rPr>
          <w:lang w:eastAsia="ko-KR"/>
        </w:rPr>
        <w:t>기존</w:t>
      </w:r>
      <w:r>
        <w:rPr>
          <w:lang w:eastAsia="ko-KR"/>
        </w:rPr>
        <w:t xml:space="preserve"> </w:t>
      </w:r>
      <w:r>
        <w:rPr>
          <w:lang w:eastAsia="ko-KR"/>
        </w:rPr>
        <w:t>금융</w:t>
      </w:r>
      <w:r>
        <w:rPr>
          <w:lang w:eastAsia="ko-KR"/>
        </w:rPr>
        <w:t xml:space="preserve"> </w:t>
      </w:r>
      <w:r>
        <w:rPr>
          <w:lang w:eastAsia="ko-KR"/>
        </w:rPr>
        <w:t>시스템과의</w:t>
      </w:r>
      <w:r>
        <w:rPr>
          <w:lang w:eastAsia="ko-KR"/>
        </w:rPr>
        <w:t xml:space="preserve"> </w:t>
      </w:r>
      <w:r>
        <w:rPr>
          <w:lang w:eastAsia="ko-KR"/>
        </w:rPr>
        <w:t>보안성</w:t>
      </w:r>
      <w:r>
        <w:rPr>
          <w:lang w:eastAsia="ko-KR"/>
        </w:rPr>
        <w:t xml:space="preserve"> </w:t>
      </w:r>
      <w:r>
        <w:rPr>
          <w:lang w:eastAsia="ko-KR"/>
        </w:rPr>
        <w:t>비교</w:t>
      </w:r>
      <w:bookmarkEnd w:id="25"/>
    </w:p>
    <w:p w14:paraId="1278B5EF" w14:textId="77777777" w:rsidR="00960352" w:rsidRDefault="00000000" w:rsidP="003741CD">
      <w:pPr>
        <w:spacing w:after="0" w:line="360" w:lineRule="auto"/>
        <w:ind w:firstLineChars="100" w:firstLine="220"/>
        <w:rPr>
          <w:lang w:eastAsia="ko-KR"/>
        </w:rPr>
      </w:pPr>
      <w:r>
        <w:rPr>
          <w:lang w:eastAsia="ko-KR"/>
        </w:rPr>
        <w:t>본 시스템은 중앙 서버에 의존하지 않음으로써 시스템 장애에 대한 내성이 강하며, 자동화된 스마트컨트랙트 로직을 통해 이중 지불과 재진입 공격과 같은 주요 보안 위협을 효과적으로 방지할 수 있다. 반면, 스마트컨트랙트 자체의 설계 오류에 대한 위험성은 여전히 존재하기 때문에, 코드 검증 및 보안성 강화는 필수적이다. [3][4]</w:t>
      </w:r>
    </w:p>
    <w:p w14:paraId="3BE85689" w14:textId="77777777" w:rsidR="00960352" w:rsidRDefault="00000000">
      <w:pPr>
        <w:pStyle w:val="1"/>
        <w:rPr>
          <w:lang w:eastAsia="ko-KR"/>
        </w:rPr>
      </w:pPr>
      <w:bookmarkStart w:id="26" w:name="_Toc197528854"/>
      <w:r>
        <w:rPr>
          <w:lang w:eastAsia="ko-KR"/>
        </w:rPr>
        <w:t xml:space="preserve">6. </w:t>
      </w:r>
      <w:r>
        <w:rPr>
          <w:lang w:eastAsia="ko-KR"/>
        </w:rPr>
        <w:t>한계점</w:t>
      </w:r>
      <w:r>
        <w:rPr>
          <w:lang w:eastAsia="ko-KR"/>
        </w:rPr>
        <w:t xml:space="preserve"> </w:t>
      </w:r>
      <w:r>
        <w:rPr>
          <w:lang w:eastAsia="ko-KR"/>
        </w:rPr>
        <w:t>및</w:t>
      </w:r>
      <w:r>
        <w:rPr>
          <w:lang w:eastAsia="ko-KR"/>
        </w:rPr>
        <w:t xml:space="preserve"> </w:t>
      </w:r>
      <w:r>
        <w:rPr>
          <w:lang w:eastAsia="ko-KR"/>
        </w:rPr>
        <w:t>개선</w:t>
      </w:r>
      <w:r>
        <w:rPr>
          <w:lang w:eastAsia="ko-KR"/>
        </w:rPr>
        <w:t xml:space="preserve"> </w:t>
      </w:r>
      <w:r>
        <w:rPr>
          <w:lang w:eastAsia="ko-KR"/>
        </w:rPr>
        <w:t>방안</w:t>
      </w:r>
      <w:bookmarkEnd w:id="26"/>
    </w:p>
    <w:p w14:paraId="5B4C8EE6" w14:textId="77777777" w:rsidR="00960352" w:rsidRDefault="00000000">
      <w:pPr>
        <w:pStyle w:val="21"/>
        <w:rPr>
          <w:lang w:eastAsia="ko-KR"/>
        </w:rPr>
      </w:pPr>
      <w:bookmarkStart w:id="27" w:name="_Toc197528855"/>
      <w:r>
        <w:rPr>
          <w:lang w:eastAsia="ko-KR"/>
        </w:rPr>
        <w:t xml:space="preserve">6.1 </w:t>
      </w:r>
      <w:r>
        <w:rPr>
          <w:lang w:eastAsia="ko-KR"/>
        </w:rPr>
        <w:t>한계점</w:t>
      </w:r>
      <w:bookmarkEnd w:id="27"/>
    </w:p>
    <w:p w14:paraId="2312F22F" w14:textId="776FB71A" w:rsidR="00960352" w:rsidRDefault="00000000" w:rsidP="003741CD">
      <w:pPr>
        <w:spacing w:after="0" w:line="360" w:lineRule="auto"/>
        <w:ind w:firstLineChars="100" w:firstLine="220"/>
        <w:rPr>
          <w:lang w:eastAsia="ko-KR"/>
        </w:rPr>
      </w:pPr>
      <w:r>
        <w:rPr>
          <w:lang w:eastAsia="ko-KR"/>
        </w:rPr>
        <w:t xml:space="preserve">본 </w:t>
      </w:r>
      <w:r w:rsidR="00C66F48">
        <w:rPr>
          <w:rFonts w:hint="eastAsia"/>
          <w:lang w:eastAsia="ko-KR"/>
        </w:rPr>
        <w:t>실험을</w:t>
      </w:r>
      <w:r>
        <w:rPr>
          <w:lang w:eastAsia="ko-KR"/>
        </w:rPr>
        <w:t xml:space="preserve"> 통해 개발된 P2PRemittance 스마트컨트랙트는 블록체인 기반 P2P 송금 시스템의 기본 기능을 성공적으로 구현하고 보안성을 검증하였다. 그러나 다음과 같은 한계점을 지닌다.</w:t>
      </w:r>
    </w:p>
    <w:p w14:paraId="28E1CCBE" w14:textId="77777777" w:rsidR="00960352" w:rsidRDefault="00000000">
      <w:pPr>
        <w:pStyle w:val="31"/>
        <w:rPr>
          <w:lang w:eastAsia="ko-KR"/>
        </w:rPr>
      </w:pPr>
      <w:bookmarkStart w:id="28" w:name="_Toc197528856"/>
      <w:r>
        <w:rPr>
          <w:lang w:eastAsia="ko-KR"/>
        </w:rPr>
        <w:t xml:space="preserve">6.1.1 </w:t>
      </w:r>
      <w:r>
        <w:rPr>
          <w:lang w:eastAsia="ko-KR"/>
        </w:rPr>
        <w:t>기능적</w:t>
      </w:r>
      <w:r>
        <w:rPr>
          <w:lang w:eastAsia="ko-KR"/>
        </w:rPr>
        <w:t xml:space="preserve"> </w:t>
      </w:r>
      <w:r>
        <w:rPr>
          <w:lang w:eastAsia="ko-KR"/>
        </w:rPr>
        <w:t>제한</w:t>
      </w:r>
      <w:bookmarkEnd w:id="28"/>
    </w:p>
    <w:p w14:paraId="79785C6D" w14:textId="77777777" w:rsidR="00960352" w:rsidRDefault="00000000" w:rsidP="003741CD">
      <w:pPr>
        <w:spacing w:after="0" w:line="360" w:lineRule="auto"/>
        <w:ind w:firstLineChars="100" w:firstLine="220"/>
        <w:rPr>
          <w:lang w:eastAsia="ko-KR"/>
        </w:rPr>
      </w:pPr>
      <w:r>
        <w:rPr>
          <w:lang w:eastAsia="ko-KR"/>
        </w:rPr>
        <w:t>본 시스템은 입금, 송금, 잔액 조회라는 기본 기능만을 제공하며, 송금 요청 취소, 환불, 수수료 설정 등의 부가 기능은 구현되어 있지 않다. 실제 금융 환경에서는 다양한 예외 상황에 대한 처리가 요구되므로, 기능적 확장성이 필요하다.</w:t>
      </w:r>
    </w:p>
    <w:p w14:paraId="197EC5C6" w14:textId="77777777" w:rsidR="00960352" w:rsidRDefault="00000000">
      <w:pPr>
        <w:pStyle w:val="31"/>
        <w:rPr>
          <w:lang w:eastAsia="ko-KR"/>
        </w:rPr>
      </w:pPr>
      <w:bookmarkStart w:id="29" w:name="_Toc197528857"/>
      <w:r>
        <w:rPr>
          <w:lang w:eastAsia="ko-KR"/>
        </w:rPr>
        <w:lastRenderedPageBreak/>
        <w:t xml:space="preserve">6.1.2 </w:t>
      </w:r>
      <w:r>
        <w:rPr>
          <w:lang w:eastAsia="ko-KR"/>
        </w:rPr>
        <w:t>사용자</w:t>
      </w:r>
      <w:r>
        <w:rPr>
          <w:lang w:eastAsia="ko-KR"/>
        </w:rPr>
        <w:t xml:space="preserve"> </w:t>
      </w:r>
      <w:r>
        <w:rPr>
          <w:lang w:eastAsia="ko-KR"/>
        </w:rPr>
        <w:t>인터페이스</w:t>
      </w:r>
      <w:r>
        <w:rPr>
          <w:lang w:eastAsia="ko-KR"/>
        </w:rPr>
        <w:t xml:space="preserve"> </w:t>
      </w:r>
      <w:r>
        <w:rPr>
          <w:lang w:eastAsia="ko-KR"/>
        </w:rPr>
        <w:t>부재</w:t>
      </w:r>
      <w:bookmarkEnd w:id="29"/>
    </w:p>
    <w:p w14:paraId="2F76004B" w14:textId="77777777" w:rsidR="00960352" w:rsidRDefault="00000000" w:rsidP="003741CD">
      <w:pPr>
        <w:spacing w:after="0" w:line="360" w:lineRule="auto"/>
        <w:ind w:firstLineChars="100" w:firstLine="220"/>
        <w:rPr>
          <w:lang w:eastAsia="ko-KR"/>
        </w:rPr>
      </w:pPr>
      <w:r>
        <w:rPr>
          <w:lang w:eastAsia="ko-KR"/>
        </w:rPr>
        <w:t>현재 구현된 시스템은 콘솔 기반 상호작용에 의존하고 있으며, 사용자가 직접 송금 요청을 수행하기 위해 명령어를 입력해야 한다. 이는 블록체인 기술에 익숙하지 않은 일반 사용자에게는 진입 장벽이 될 수 있다.</w:t>
      </w:r>
    </w:p>
    <w:p w14:paraId="5CF5FC09" w14:textId="708769B7" w:rsidR="00960352" w:rsidRDefault="00000000">
      <w:pPr>
        <w:pStyle w:val="31"/>
        <w:rPr>
          <w:lang w:eastAsia="ko-KR"/>
        </w:rPr>
      </w:pPr>
      <w:bookmarkStart w:id="30" w:name="_Toc197528858"/>
      <w:r>
        <w:rPr>
          <w:lang w:eastAsia="ko-KR"/>
        </w:rPr>
        <w:t xml:space="preserve">6.1.3 </w:t>
      </w:r>
      <w:r w:rsidR="003741CD">
        <w:rPr>
          <w:rFonts w:ascii="맑은 고딕" w:eastAsia="맑은 고딕" w:hAnsi="맑은 고딕" w:cs="맑은 고딕" w:hint="eastAsia"/>
          <w:lang w:eastAsia="ko-KR"/>
        </w:rPr>
        <w:t xml:space="preserve">트랜잭션 </w:t>
      </w:r>
      <w:r>
        <w:rPr>
          <w:lang w:eastAsia="ko-KR"/>
        </w:rPr>
        <w:t>비</w:t>
      </w:r>
      <w:r w:rsidR="003741CD">
        <w:rPr>
          <w:rFonts w:ascii="맑은 고딕" w:eastAsia="맑은 고딕" w:hAnsi="맑은 고딕" w:cs="맑은 고딕" w:hint="eastAsia"/>
          <w:lang w:eastAsia="ko-KR"/>
        </w:rPr>
        <w:t>용</w:t>
      </w:r>
      <w:r>
        <w:rPr>
          <w:lang w:eastAsia="ko-KR"/>
        </w:rPr>
        <w:t xml:space="preserve">(Gas Fee) </w:t>
      </w:r>
      <w:r>
        <w:rPr>
          <w:lang w:eastAsia="ko-KR"/>
        </w:rPr>
        <w:t>및</w:t>
      </w:r>
      <w:r>
        <w:rPr>
          <w:lang w:eastAsia="ko-KR"/>
        </w:rPr>
        <w:t xml:space="preserve"> </w:t>
      </w:r>
      <w:r>
        <w:rPr>
          <w:lang w:eastAsia="ko-KR"/>
        </w:rPr>
        <w:t>성능</w:t>
      </w:r>
      <w:r>
        <w:rPr>
          <w:lang w:eastAsia="ko-KR"/>
        </w:rPr>
        <w:t xml:space="preserve"> </w:t>
      </w:r>
      <w:r>
        <w:rPr>
          <w:lang w:eastAsia="ko-KR"/>
        </w:rPr>
        <w:t>최적화</w:t>
      </w:r>
      <w:r>
        <w:rPr>
          <w:lang w:eastAsia="ko-KR"/>
        </w:rPr>
        <w:t xml:space="preserve"> </w:t>
      </w:r>
      <w:r>
        <w:rPr>
          <w:lang w:eastAsia="ko-KR"/>
        </w:rPr>
        <w:t>미흡</w:t>
      </w:r>
      <w:bookmarkEnd w:id="30"/>
    </w:p>
    <w:p w14:paraId="63D2C759" w14:textId="04692280" w:rsidR="00960352" w:rsidRDefault="00000000" w:rsidP="003741CD">
      <w:pPr>
        <w:spacing w:after="0" w:line="360" w:lineRule="auto"/>
        <w:ind w:firstLineChars="100" w:firstLine="220"/>
        <w:rPr>
          <w:lang w:eastAsia="ko-KR"/>
        </w:rPr>
      </w:pPr>
      <w:r>
        <w:rPr>
          <w:lang w:eastAsia="ko-KR"/>
        </w:rPr>
        <w:t xml:space="preserve">스마트컨트랙트 실행 시 발생하는 </w:t>
      </w:r>
      <w:r w:rsidR="003741CD">
        <w:rPr>
          <w:rFonts w:hint="eastAsia"/>
          <w:lang w:eastAsia="ko-KR"/>
        </w:rPr>
        <w:t xml:space="preserve">트랜잭션 </w:t>
      </w:r>
      <w:r>
        <w:rPr>
          <w:lang w:eastAsia="ko-KR"/>
        </w:rPr>
        <w:t>비</w:t>
      </w:r>
      <w:r w:rsidR="003741CD">
        <w:rPr>
          <w:rFonts w:hint="eastAsia"/>
          <w:lang w:eastAsia="ko-KR"/>
        </w:rPr>
        <w:t>용</w:t>
      </w:r>
      <w:r>
        <w:rPr>
          <w:lang w:eastAsia="ko-KR"/>
        </w:rPr>
        <w:t xml:space="preserve"> 최적화는 충분히 고려되지 않았다. 송금 과정에서 발생하는 트랜잭션 비용이 높을 경우, 실제 서비스화에 있어 사용자 경험을 저해할 수 있다.</w:t>
      </w:r>
    </w:p>
    <w:p w14:paraId="2836989F" w14:textId="77777777" w:rsidR="00960352" w:rsidRDefault="00000000">
      <w:pPr>
        <w:pStyle w:val="31"/>
        <w:rPr>
          <w:lang w:eastAsia="ko-KR"/>
        </w:rPr>
      </w:pPr>
      <w:bookmarkStart w:id="31" w:name="_Toc197528859"/>
      <w:r>
        <w:rPr>
          <w:lang w:eastAsia="ko-KR"/>
        </w:rPr>
        <w:t xml:space="preserve">6.1.4 </w:t>
      </w:r>
      <w:r>
        <w:rPr>
          <w:lang w:eastAsia="ko-KR"/>
        </w:rPr>
        <w:t>테스트</w:t>
      </w:r>
      <w:r>
        <w:rPr>
          <w:lang w:eastAsia="ko-KR"/>
        </w:rPr>
        <w:t xml:space="preserve"> </w:t>
      </w:r>
      <w:r>
        <w:rPr>
          <w:lang w:eastAsia="ko-KR"/>
        </w:rPr>
        <w:t>환경의</w:t>
      </w:r>
      <w:r>
        <w:rPr>
          <w:lang w:eastAsia="ko-KR"/>
        </w:rPr>
        <w:t xml:space="preserve"> </w:t>
      </w:r>
      <w:r>
        <w:rPr>
          <w:lang w:eastAsia="ko-KR"/>
        </w:rPr>
        <w:t>제한</w:t>
      </w:r>
      <w:bookmarkEnd w:id="31"/>
    </w:p>
    <w:p w14:paraId="5189C5D5" w14:textId="77777777" w:rsidR="00960352" w:rsidRDefault="00000000" w:rsidP="003741CD">
      <w:pPr>
        <w:spacing w:after="0" w:line="360" w:lineRule="auto"/>
        <w:ind w:firstLineChars="100" w:firstLine="220"/>
        <w:rPr>
          <w:lang w:eastAsia="ko-KR"/>
        </w:rPr>
      </w:pPr>
      <w:r>
        <w:rPr>
          <w:lang w:eastAsia="ko-KR"/>
        </w:rPr>
        <w:t>본 실험은 Hardhat Localhost Node 상에서만 수행되었으며, 실제 퍼블릭 테스트넷(예: Goerli, Sepolia)이나 메인넷 배포를 통한 실험은 진행되지 않았다. 따라서 네트워크 지연, 블록 혼잡도 등의 현실적 요소를 고려한 성능 검증이 이루어지지 않았다.</w:t>
      </w:r>
    </w:p>
    <w:p w14:paraId="2D774D74" w14:textId="77777777" w:rsidR="00960352" w:rsidRDefault="00000000">
      <w:pPr>
        <w:pStyle w:val="21"/>
        <w:rPr>
          <w:lang w:eastAsia="ko-KR"/>
        </w:rPr>
      </w:pPr>
      <w:bookmarkStart w:id="32" w:name="_Toc197528860"/>
      <w:r>
        <w:rPr>
          <w:lang w:eastAsia="ko-KR"/>
        </w:rPr>
        <w:t xml:space="preserve">6.2 </w:t>
      </w:r>
      <w:r>
        <w:rPr>
          <w:lang w:eastAsia="ko-KR"/>
        </w:rPr>
        <w:t>개선</w:t>
      </w:r>
      <w:r>
        <w:rPr>
          <w:lang w:eastAsia="ko-KR"/>
        </w:rPr>
        <w:t xml:space="preserve"> </w:t>
      </w:r>
      <w:r>
        <w:rPr>
          <w:lang w:eastAsia="ko-KR"/>
        </w:rPr>
        <w:t>방안</w:t>
      </w:r>
      <w:bookmarkEnd w:id="32"/>
    </w:p>
    <w:p w14:paraId="54E32325" w14:textId="77777777" w:rsidR="00960352" w:rsidRDefault="00000000" w:rsidP="003741CD">
      <w:pPr>
        <w:spacing w:after="0" w:line="360" w:lineRule="auto"/>
        <w:ind w:firstLineChars="100" w:firstLine="220"/>
        <w:rPr>
          <w:lang w:eastAsia="ko-KR"/>
        </w:rPr>
      </w:pPr>
      <w:r>
        <w:rPr>
          <w:lang w:eastAsia="ko-KR"/>
        </w:rPr>
        <w:t>이러한 한계점을 보완하기 위해 다음과 같은 개선 방안을 제시한다.</w:t>
      </w:r>
    </w:p>
    <w:p w14:paraId="28C831A3" w14:textId="77777777" w:rsidR="00960352" w:rsidRDefault="00000000">
      <w:pPr>
        <w:pStyle w:val="31"/>
        <w:rPr>
          <w:lang w:eastAsia="ko-KR"/>
        </w:rPr>
      </w:pPr>
      <w:bookmarkStart w:id="33" w:name="_Toc197528861"/>
      <w:r>
        <w:rPr>
          <w:lang w:eastAsia="ko-KR"/>
        </w:rPr>
        <w:t xml:space="preserve">6.2.1 </w:t>
      </w:r>
      <w:r>
        <w:rPr>
          <w:lang w:eastAsia="ko-KR"/>
        </w:rPr>
        <w:t>기능</w:t>
      </w:r>
      <w:r>
        <w:rPr>
          <w:lang w:eastAsia="ko-KR"/>
        </w:rPr>
        <w:t xml:space="preserve"> </w:t>
      </w:r>
      <w:r>
        <w:rPr>
          <w:lang w:eastAsia="ko-KR"/>
        </w:rPr>
        <w:t>확장</w:t>
      </w:r>
      <w:bookmarkEnd w:id="33"/>
    </w:p>
    <w:p w14:paraId="232502F9" w14:textId="77777777" w:rsidR="00960352" w:rsidRDefault="00000000" w:rsidP="003741CD">
      <w:pPr>
        <w:spacing w:after="0" w:line="360" w:lineRule="auto"/>
        <w:ind w:firstLineChars="100" w:firstLine="220"/>
        <w:rPr>
          <w:lang w:eastAsia="ko-KR"/>
        </w:rPr>
      </w:pPr>
      <w:r>
        <w:rPr>
          <w:lang w:eastAsia="ko-KR"/>
        </w:rPr>
        <w:t>송금 요청 취소 기능, 송금 수수료 부과 기능, 거래 내역 조회 기능 등을 추가함으로써, 실제 금융 서비스에 적합한 송금 시스템으로 확장할 수 있다. 또한, 다중 서명(Multisig) 기능을 추가하여 보안성을 강화하는 방법도 고려할 수 있다.</w:t>
      </w:r>
    </w:p>
    <w:p w14:paraId="5DEFCC3E" w14:textId="77777777" w:rsidR="00960352" w:rsidRDefault="00000000">
      <w:pPr>
        <w:pStyle w:val="31"/>
        <w:rPr>
          <w:lang w:eastAsia="ko-KR"/>
        </w:rPr>
      </w:pPr>
      <w:bookmarkStart w:id="34" w:name="_Toc197528862"/>
      <w:r>
        <w:rPr>
          <w:lang w:eastAsia="ko-KR"/>
        </w:rPr>
        <w:t xml:space="preserve">6.2.2 </w:t>
      </w:r>
      <w:r>
        <w:rPr>
          <w:lang w:eastAsia="ko-KR"/>
        </w:rPr>
        <w:t>사용자</w:t>
      </w:r>
      <w:r>
        <w:rPr>
          <w:lang w:eastAsia="ko-KR"/>
        </w:rPr>
        <w:t xml:space="preserve"> </w:t>
      </w:r>
      <w:r>
        <w:rPr>
          <w:lang w:eastAsia="ko-KR"/>
        </w:rPr>
        <w:t>친화적</w:t>
      </w:r>
      <w:r>
        <w:rPr>
          <w:lang w:eastAsia="ko-KR"/>
        </w:rPr>
        <w:t xml:space="preserve"> </w:t>
      </w:r>
      <w:r>
        <w:rPr>
          <w:lang w:eastAsia="ko-KR"/>
        </w:rPr>
        <w:t>인터페이스</w:t>
      </w:r>
      <w:r>
        <w:rPr>
          <w:lang w:eastAsia="ko-KR"/>
        </w:rPr>
        <w:t xml:space="preserve"> </w:t>
      </w:r>
      <w:r>
        <w:rPr>
          <w:lang w:eastAsia="ko-KR"/>
        </w:rPr>
        <w:t>개발</w:t>
      </w:r>
      <w:bookmarkEnd w:id="34"/>
    </w:p>
    <w:p w14:paraId="537B52CB" w14:textId="77777777" w:rsidR="00960352" w:rsidRDefault="00000000" w:rsidP="003741CD">
      <w:pPr>
        <w:spacing w:after="0" w:line="360" w:lineRule="auto"/>
        <w:ind w:firstLineChars="100" w:firstLine="220"/>
        <w:rPr>
          <w:lang w:eastAsia="ko-KR"/>
        </w:rPr>
      </w:pPr>
      <w:r>
        <w:rPr>
          <w:lang w:eastAsia="ko-KR"/>
        </w:rPr>
        <w:t>Web3.js 또는 Ethers.js를 활용하여 웹 기반 사용자 인터페이스를 개발하고, Metamask와 연동하여 송금 과정을 직관적으로 수행할 수 있도록 지원할 수 있다. 이를 통해 사용자 접근성과 편의성을 크게 향상시킬 수 있다.</w:t>
      </w:r>
    </w:p>
    <w:p w14:paraId="3D2421A5" w14:textId="367CCF20" w:rsidR="00960352" w:rsidRDefault="00000000">
      <w:pPr>
        <w:pStyle w:val="31"/>
        <w:rPr>
          <w:lang w:eastAsia="ko-KR"/>
        </w:rPr>
      </w:pPr>
      <w:bookmarkStart w:id="35" w:name="_Toc197528863"/>
      <w:r>
        <w:rPr>
          <w:lang w:eastAsia="ko-KR"/>
        </w:rPr>
        <w:t xml:space="preserve">6.2.3 </w:t>
      </w:r>
      <w:r w:rsidR="003741CD">
        <w:rPr>
          <w:rFonts w:ascii="맑은 고딕" w:eastAsia="맑은 고딕" w:hAnsi="맑은 고딕" w:cs="맑은 고딕" w:hint="eastAsia"/>
          <w:lang w:eastAsia="ko-KR"/>
        </w:rPr>
        <w:t xml:space="preserve">트랜잭션 </w:t>
      </w:r>
      <w:r>
        <w:rPr>
          <w:lang w:eastAsia="ko-KR"/>
        </w:rPr>
        <w:t>비</w:t>
      </w:r>
      <w:r w:rsidR="003741CD">
        <w:rPr>
          <w:rFonts w:ascii="맑은 고딕" w:eastAsia="맑은 고딕" w:hAnsi="맑은 고딕" w:cs="맑은 고딕" w:hint="eastAsia"/>
          <w:lang w:eastAsia="ko-KR"/>
        </w:rPr>
        <w:t>용(Gas Fee)</w:t>
      </w:r>
      <w:r>
        <w:rPr>
          <w:lang w:eastAsia="ko-KR"/>
        </w:rPr>
        <w:t xml:space="preserve"> </w:t>
      </w:r>
      <w:r>
        <w:rPr>
          <w:lang w:eastAsia="ko-KR"/>
        </w:rPr>
        <w:t>최적화</w:t>
      </w:r>
      <w:bookmarkEnd w:id="35"/>
    </w:p>
    <w:p w14:paraId="2E2B7FFF" w14:textId="77777777" w:rsidR="00960352" w:rsidRDefault="00000000" w:rsidP="003741CD">
      <w:pPr>
        <w:spacing w:after="0" w:line="360" w:lineRule="auto"/>
        <w:ind w:firstLineChars="100" w:firstLine="220"/>
        <w:rPr>
          <w:lang w:eastAsia="ko-KR"/>
        </w:rPr>
      </w:pPr>
      <w:r>
        <w:rPr>
          <w:lang w:eastAsia="ko-KR"/>
        </w:rPr>
        <w:t>트랜잭션 처리 로직을 최적화하고, 불필요한 상태 변수 접근을 줄임으로써 가스비를 절감할 수 있다. 또한, Solidity 최적화 기법(예: calldata 사용, 가스 절약 패턴 적용)을 적극 도입하는 것이 필요하다.</w:t>
      </w:r>
    </w:p>
    <w:p w14:paraId="55DA374C" w14:textId="77777777" w:rsidR="00960352" w:rsidRDefault="00000000">
      <w:pPr>
        <w:pStyle w:val="31"/>
        <w:rPr>
          <w:lang w:eastAsia="ko-KR"/>
        </w:rPr>
      </w:pPr>
      <w:bookmarkStart w:id="36" w:name="_Toc197528864"/>
      <w:r>
        <w:rPr>
          <w:lang w:eastAsia="ko-KR"/>
        </w:rPr>
        <w:lastRenderedPageBreak/>
        <w:t xml:space="preserve">6.2.4 </w:t>
      </w:r>
      <w:r>
        <w:rPr>
          <w:lang w:eastAsia="ko-KR"/>
        </w:rPr>
        <w:t>테스트넷</w:t>
      </w:r>
      <w:r>
        <w:rPr>
          <w:lang w:eastAsia="ko-KR"/>
        </w:rPr>
        <w:t xml:space="preserve"> </w:t>
      </w:r>
      <w:r>
        <w:rPr>
          <w:lang w:eastAsia="ko-KR"/>
        </w:rPr>
        <w:t>및</w:t>
      </w:r>
      <w:r>
        <w:rPr>
          <w:lang w:eastAsia="ko-KR"/>
        </w:rPr>
        <w:t xml:space="preserve"> </w:t>
      </w:r>
      <w:r>
        <w:rPr>
          <w:lang w:eastAsia="ko-KR"/>
        </w:rPr>
        <w:t>메인넷</w:t>
      </w:r>
      <w:r>
        <w:rPr>
          <w:lang w:eastAsia="ko-KR"/>
        </w:rPr>
        <w:t xml:space="preserve"> </w:t>
      </w:r>
      <w:r>
        <w:rPr>
          <w:lang w:eastAsia="ko-KR"/>
        </w:rPr>
        <w:t>배포</w:t>
      </w:r>
      <w:r>
        <w:rPr>
          <w:lang w:eastAsia="ko-KR"/>
        </w:rPr>
        <w:t xml:space="preserve"> </w:t>
      </w:r>
      <w:r>
        <w:rPr>
          <w:lang w:eastAsia="ko-KR"/>
        </w:rPr>
        <w:t>실험</w:t>
      </w:r>
      <w:bookmarkEnd w:id="36"/>
    </w:p>
    <w:p w14:paraId="2F883A66" w14:textId="6702CF09" w:rsidR="00960352" w:rsidRDefault="00000000" w:rsidP="003741CD">
      <w:pPr>
        <w:spacing w:after="0" w:line="360" w:lineRule="auto"/>
        <w:ind w:firstLineChars="100" w:firstLine="220"/>
        <w:rPr>
          <w:lang w:eastAsia="ko-KR"/>
        </w:rPr>
      </w:pPr>
      <w:r>
        <w:rPr>
          <w:lang w:eastAsia="ko-KR"/>
        </w:rPr>
        <w:t xml:space="preserve">향후 </w:t>
      </w:r>
      <w:r w:rsidR="00972EB3">
        <w:rPr>
          <w:rFonts w:hint="eastAsia"/>
          <w:lang w:eastAsia="ko-KR"/>
        </w:rPr>
        <w:t>실험</w:t>
      </w:r>
      <w:r>
        <w:rPr>
          <w:lang w:eastAsia="ko-KR"/>
        </w:rPr>
        <w:t>에서는 Goerli 또는 Sepolia 테스트넷에 스마트컨트랙트를 배포하고, 실제 네트워크 환경에서 송금 실험을 수행하여 블록체인 혼잡 상황, 트랜잭션 승인 지연 시간 등을 고려한 현실적인 성능 평가를 진행할</w:t>
      </w:r>
      <w:r w:rsidR="00972EB3">
        <w:rPr>
          <w:rFonts w:hint="eastAsia"/>
          <w:lang w:eastAsia="ko-KR"/>
        </w:rPr>
        <w:t xml:space="preserve"> 수 있다</w:t>
      </w:r>
      <w:r>
        <w:rPr>
          <w:lang w:eastAsia="ko-KR"/>
        </w:rPr>
        <w:t>.</w:t>
      </w:r>
    </w:p>
    <w:p w14:paraId="18352217" w14:textId="1F247825" w:rsidR="006A2F84" w:rsidRDefault="006A2F84" w:rsidP="00972EB3">
      <w:pPr>
        <w:rPr>
          <w:lang w:eastAsia="ko-KR"/>
        </w:rPr>
      </w:pPr>
    </w:p>
    <w:p w14:paraId="49698753" w14:textId="12A250B6" w:rsidR="00960352" w:rsidRDefault="00000000">
      <w:pPr>
        <w:pStyle w:val="1"/>
        <w:rPr>
          <w:lang w:eastAsia="ko-KR"/>
        </w:rPr>
      </w:pPr>
      <w:bookmarkStart w:id="37" w:name="_Toc197528865"/>
      <w:r>
        <w:rPr>
          <w:lang w:eastAsia="ko-KR"/>
        </w:rPr>
        <w:t xml:space="preserve">7. </w:t>
      </w:r>
      <w:r>
        <w:rPr>
          <w:lang w:eastAsia="ko-KR"/>
        </w:rPr>
        <w:t>결론</w:t>
      </w:r>
      <w:r>
        <w:rPr>
          <w:lang w:eastAsia="ko-KR"/>
        </w:rPr>
        <w:t xml:space="preserve"> </w:t>
      </w:r>
      <w:r>
        <w:rPr>
          <w:lang w:eastAsia="ko-KR"/>
        </w:rPr>
        <w:t>및</w:t>
      </w:r>
      <w:r>
        <w:rPr>
          <w:lang w:eastAsia="ko-KR"/>
        </w:rPr>
        <w:t xml:space="preserve"> </w:t>
      </w:r>
      <w:r w:rsidR="00972EB3">
        <w:rPr>
          <w:rFonts w:ascii="맑은 고딕" w:eastAsia="맑은 고딕" w:hAnsi="맑은 고딕" w:cs="맑은 고딕" w:hint="eastAsia"/>
          <w:lang w:eastAsia="ko-KR"/>
        </w:rPr>
        <w:t>요약</w:t>
      </w:r>
      <w:bookmarkEnd w:id="37"/>
    </w:p>
    <w:p w14:paraId="64C23718" w14:textId="77777777" w:rsidR="003741CD" w:rsidRDefault="00000000" w:rsidP="003741CD">
      <w:pPr>
        <w:spacing w:after="0" w:line="360" w:lineRule="auto"/>
        <w:ind w:firstLineChars="100" w:firstLine="220"/>
        <w:rPr>
          <w:lang w:eastAsia="ko-KR"/>
        </w:rPr>
      </w:pPr>
      <w:r>
        <w:rPr>
          <w:lang w:eastAsia="ko-KR"/>
        </w:rPr>
        <w:t>본 논문에서는 블록체인 기술을 기반으로 한 P2P 송금 시스템을 설계하고, 이를 구현 및 검증하였다.</w:t>
      </w:r>
    </w:p>
    <w:p w14:paraId="7976892D" w14:textId="0FF5D392" w:rsidR="00960352" w:rsidRDefault="00000000" w:rsidP="003741CD">
      <w:pPr>
        <w:spacing w:after="0" w:line="360" w:lineRule="auto"/>
        <w:ind w:firstLineChars="100" w:firstLine="220"/>
        <w:rPr>
          <w:lang w:eastAsia="ko-KR"/>
        </w:rPr>
      </w:pPr>
      <w:r>
        <w:rPr>
          <w:lang w:eastAsia="ko-KR"/>
        </w:rPr>
        <w:t>스마트컨트랙트인 P2PRemittance를 개발하여 사용자의 이더(ETH) 입금, 송금, 잔액 조회 기능을 지원하고, 재진입 공격 방어 및 이중 지불 방지 기법을 적용하여 보안성을 강화하였다. [3][4]</w:t>
      </w:r>
    </w:p>
    <w:p w14:paraId="5379771C" w14:textId="5521E767" w:rsidR="00960352" w:rsidRDefault="00000000" w:rsidP="003741CD">
      <w:pPr>
        <w:spacing w:after="0" w:line="360" w:lineRule="auto"/>
        <w:ind w:firstLineChars="100" w:firstLine="220"/>
        <w:rPr>
          <w:lang w:eastAsia="ko-KR"/>
        </w:rPr>
      </w:pPr>
      <w:r>
        <w:rPr>
          <w:lang w:eastAsia="ko-KR"/>
        </w:rPr>
        <w:t>로컬 개발 환경인 Hardhat Node를 활용하여 수동 실험 및 자동화 테스트를 수행하였으며, 그 결과 스마트컨트랙트의 기능적 안정성과 보안성이 요구 수준에 부합함을 확인하였다. 입금 및 송금 기능은 정확하게 동작하였고, 잔액 초과 송금이나 재진입 공격에 대한 방어도 정상적으로 작동하였다.</w:t>
      </w:r>
    </w:p>
    <w:p w14:paraId="6F4189D1" w14:textId="4DF90529" w:rsidR="00972EB3" w:rsidRDefault="00000000" w:rsidP="003741CD">
      <w:pPr>
        <w:spacing w:after="0" w:line="360" w:lineRule="auto"/>
        <w:ind w:firstLineChars="100" w:firstLine="220"/>
        <w:rPr>
          <w:lang w:eastAsia="ko-KR"/>
        </w:rPr>
      </w:pPr>
      <w:r>
        <w:rPr>
          <w:lang w:eastAsia="ko-KR"/>
        </w:rPr>
        <w:t xml:space="preserve">또한, 기존 중앙화 금융 시스템과 비교하여, 블록체인 기반 시스템의 탈중앙화, 무결성, 보안성 측면에서의 장점을 확인할 수 있었다. 다만, 기능적 제한, 사용자 접근성 문제, </w:t>
      </w:r>
      <w:r w:rsidR="003741CD">
        <w:rPr>
          <w:rFonts w:hint="eastAsia"/>
          <w:lang w:eastAsia="ko-KR"/>
        </w:rPr>
        <w:t xml:space="preserve">트랜잭션 </w:t>
      </w:r>
      <w:r>
        <w:rPr>
          <w:lang w:eastAsia="ko-KR"/>
        </w:rPr>
        <w:t>비</w:t>
      </w:r>
      <w:r w:rsidR="006C1521">
        <w:rPr>
          <w:rFonts w:hint="eastAsia"/>
          <w:lang w:eastAsia="ko-KR"/>
        </w:rPr>
        <w:t>용</w:t>
      </w:r>
      <w:r>
        <w:rPr>
          <w:lang w:eastAsia="ko-KR"/>
        </w:rPr>
        <w:t xml:space="preserve"> 최적화 부족 등 몇 가지 한계점도 발견되었으며, 이에 대한 개선 방향을 제시하였다.</w:t>
      </w:r>
    </w:p>
    <w:p w14:paraId="0BB5EC48" w14:textId="6B1066B8" w:rsidR="00972EB3" w:rsidRDefault="00972EB3" w:rsidP="00972EB3">
      <w:pPr>
        <w:spacing w:after="0" w:line="360" w:lineRule="auto"/>
        <w:ind w:firstLine="425"/>
        <w:rPr>
          <w:lang w:eastAsia="ko-KR"/>
        </w:rPr>
      </w:pPr>
      <w:r>
        <w:rPr>
          <w:lang w:eastAsia="ko-KR"/>
        </w:rPr>
        <w:br w:type="page"/>
      </w:r>
    </w:p>
    <w:p w14:paraId="5D364911" w14:textId="77777777" w:rsidR="00A937C5" w:rsidRDefault="00000000">
      <w:pPr>
        <w:pStyle w:val="1"/>
        <w:spacing w:line="360" w:lineRule="auto"/>
      </w:pPr>
      <w:bookmarkStart w:id="38" w:name="_Toc197528866"/>
      <w:r>
        <w:lastRenderedPageBreak/>
        <w:t>참고문헌</w:t>
      </w:r>
      <w:bookmarkEnd w:id="38"/>
    </w:p>
    <w:p w14:paraId="069DF2E3" w14:textId="77777777" w:rsidR="00483AA1" w:rsidRDefault="00483AA1">
      <w:pPr>
        <w:spacing w:line="360" w:lineRule="auto"/>
        <w:ind w:firstLine="425"/>
      </w:pPr>
    </w:p>
    <w:p w14:paraId="747B9C8B" w14:textId="77777777" w:rsidR="00483AA1" w:rsidRDefault="00000000">
      <w:pPr>
        <w:spacing w:line="360" w:lineRule="auto"/>
        <w:ind w:firstLine="425"/>
      </w:pPr>
      <w:r>
        <w:t>[1] M. Crosby et al., “Blockchain technology: Beyond bitcoin,” Applied Innovation Review, no. 2, pp. 6–10, 2016.</w:t>
      </w:r>
    </w:p>
    <w:p w14:paraId="45317589" w14:textId="77777777" w:rsidR="00483AA1" w:rsidRDefault="00000000">
      <w:pPr>
        <w:spacing w:line="360" w:lineRule="auto"/>
        <w:ind w:firstLine="425"/>
      </w:pPr>
      <w:r>
        <w:t>[2] H. S. Malavolta et al., “An analysis of blockchain-based solutions for P2P payments,” FinTech, vol. 2, no. 1, pp. 1–18, 2023.</w:t>
      </w:r>
    </w:p>
    <w:p w14:paraId="1576D81F" w14:textId="77777777" w:rsidR="00483AA1" w:rsidRDefault="00000000">
      <w:pPr>
        <w:spacing w:line="360" w:lineRule="auto"/>
        <w:ind w:firstLine="425"/>
      </w:pPr>
      <w:r>
        <w:t>[3] T. Zhou et al., “A survey of attacks on Ethereum smart contracts,” IEEE Communications Surveys &amp; Tutorials, vol. 26, no. 1, pp. 340–376, 2024.</w:t>
      </w:r>
    </w:p>
    <w:p w14:paraId="0B4DDE74" w14:textId="77777777" w:rsidR="00483AA1" w:rsidRDefault="00000000">
      <w:pPr>
        <w:spacing w:line="360" w:lineRule="auto"/>
        <w:ind w:firstLine="425"/>
      </w:pPr>
      <w:r>
        <w:t>[4] K. Li et al., “Efficiently detecting reentrancy vulnerabilities in complex smart contracts,” arXiv:2403.11254, 2024.</w:t>
      </w:r>
    </w:p>
    <w:p w14:paraId="455BBCAA" w14:textId="77777777" w:rsidR="00483AA1" w:rsidRDefault="00000000">
      <w:pPr>
        <w:spacing w:line="360" w:lineRule="auto"/>
        <w:ind w:firstLine="425"/>
      </w:pPr>
      <w:r>
        <w:t>[5] B. Böhme et al., “Double-spending with low mining power and network delays,” Proc. ACSAC, pp. 1–12, 2024.</w:t>
      </w:r>
    </w:p>
    <w:p w14:paraId="07B33E6B" w14:textId="77777777" w:rsidR="00064A57" w:rsidRDefault="00064A57"/>
    <w:sectPr w:rsidR="00064A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E754444"/>
    <w:multiLevelType w:val="hybridMultilevel"/>
    <w:tmpl w:val="45289232"/>
    <w:lvl w:ilvl="0" w:tplc="4606BC94">
      <w:numFmt w:val="bullet"/>
      <w:lvlText w:val="-"/>
      <w:lvlJc w:val="left"/>
      <w:pPr>
        <w:ind w:left="1305" w:hanging="440"/>
      </w:pPr>
      <w:rPr>
        <w:rFonts w:ascii="바탕체" w:eastAsia="바탕체" w:hAnsi="바탕체" w:cstheme="minorBidi" w:hint="eastAsia"/>
      </w:rPr>
    </w:lvl>
    <w:lvl w:ilvl="1" w:tplc="FFFFFFFF" w:tentative="1">
      <w:start w:val="1"/>
      <w:numFmt w:val="bullet"/>
      <w:lvlText w:val=""/>
      <w:lvlJc w:val="left"/>
      <w:pPr>
        <w:ind w:left="1745" w:hanging="440"/>
      </w:pPr>
      <w:rPr>
        <w:rFonts w:ascii="Wingdings" w:hAnsi="Wingdings" w:hint="default"/>
      </w:rPr>
    </w:lvl>
    <w:lvl w:ilvl="2" w:tplc="FFFFFFFF" w:tentative="1">
      <w:start w:val="1"/>
      <w:numFmt w:val="bullet"/>
      <w:lvlText w:val=""/>
      <w:lvlJc w:val="left"/>
      <w:pPr>
        <w:ind w:left="2185" w:hanging="440"/>
      </w:pPr>
      <w:rPr>
        <w:rFonts w:ascii="Wingdings" w:hAnsi="Wingdings" w:hint="default"/>
      </w:rPr>
    </w:lvl>
    <w:lvl w:ilvl="3" w:tplc="FFFFFFFF" w:tentative="1">
      <w:start w:val="1"/>
      <w:numFmt w:val="bullet"/>
      <w:lvlText w:val=""/>
      <w:lvlJc w:val="left"/>
      <w:pPr>
        <w:ind w:left="2625" w:hanging="440"/>
      </w:pPr>
      <w:rPr>
        <w:rFonts w:ascii="Wingdings" w:hAnsi="Wingdings" w:hint="default"/>
      </w:rPr>
    </w:lvl>
    <w:lvl w:ilvl="4" w:tplc="FFFFFFFF" w:tentative="1">
      <w:start w:val="1"/>
      <w:numFmt w:val="bullet"/>
      <w:lvlText w:val=""/>
      <w:lvlJc w:val="left"/>
      <w:pPr>
        <w:ind w:left="3065" w:hanging="440"/>
      </w:pPr>
      <w:rPr>
        <w:rFonts w:ascii="Wingdings" w:hAnsi="Wingdings" w:hint="default"/>
      </w:rPr>
    </w:lvl>
    <w:lvl w:ilvl="5" w:tplc="FFFFFFFF" w:tentative="1">
      <w:start w:val="1"/>
      <w:numFmt w:val="bullet"/>
      <w:lvlText w:val=""/>
      <w:lvlJc w:val="left"/>
      <w:pPr>
        <w:ind w:left="3505" w:hanging="440"/>
      </w:pPr>
      <w:rPr>
        <w:rFonts w:ascii="Wingdings" w:hAnsi="Wingdings" w:hint="default"/>
      </w:rPr>
    </w:lvl>
    <w:lvl w:ilvl="6" w:tplc="FFFFFFFF" w:tentative="1">
      <w:start w:val="1"/>
      <w:numFmt w:val="bullet"/>
      <w:lvlText w:val=""/>
      <w:lvlJc w:val="left"/>
      <w:pPr>
        <w:ind w:left="3945" w:hanging="440"/>
      </w:pPr>
      <w:rPr>
        <w:rFonts w:ascii="Wingdings" w:hAnsi="Wingdings" w:hint="default"/>
      </w:rPr>
    </w:lvl>
    <w:lvl w:ilvl="7" w:tplc="FFFFFFFF" w:tentative="1">
      <w:start w:val="1"/>
      <w:numFmt w:val="bullet"/>
      <w:lvlText w:val=""/>
      <w:lvlJc w:val="left"/>
      <w:pPr>
        <w:ind w:left="4385" w:hanging="440"/>
      </w:pPr>
      <w:rPr>
        <w:rFonts w:ascii="Wingdings" w:hAnsi="Wingdings" w:hint="default"/>
      </w:rPr>
    </w:lvl>
    <w:lvl w:ilvl="8" w:tplc="FFFFFFFF" w:tentative="1">
      <w:start w:val="1"/>
      <w:numFmt w:val="bullet"/>
      <w:lvlText w:val=""/>
      <w:lvlJc w:val="left"/>
      <w:pPr>
        <w:ind w:left="4825" w:hanging="440"/>
      </w:pPr>
      <w:rPr>
        <w:rFonts w:ascii="Wingdings" w:hAnsi="Wingdings" w:hint="default"/>
      </w:rPr>
    </w:lvl>
  </w:abstractNum>
  <w:abstractNum w:abstractNumId="10" w15:restartNumberingAfterBreak="0">
    <w:nsid w:val="15075BF0"/>
    <w:multiLevelType w:val="hybridMultilevel"/>
    <w:tmpl w:val="A15CD28C"/>
    <w:lvl w:ilvl="0" w:tplc="76C26D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1C116D2F"/>
    <w:multiLevelType w:val="hybridMultilevel"/>
    <w:tmpl w:val="D0665446"/>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12" w15:restartNumberingAfterBreak="0">
    <w:nsid w:val="24922BDE"/>
    <w:multiLevelType w:val="hybridMultilevel"/>
    <w:tmpl w:val="50681F76"/>
    <w:lvl w:ilvl="0" w:tplc="E0EC5320">
      <w:start w:val="1"/>
      <w:numFmt w:val="decimal"/>
      <w:lvlText w:val="%1."/>
      <w:lvlJc w:val="left"/>
      <w:pPr>
        <w:ind w:left="1805" w:hanging="360"/>
      </w:pPr>
      <w:rPr>
        <w:rFonts w:hint="default"/>
      </w:rPr>
    </w:lvl>
    <w:lvl w:ilvl="1" w:tplc="04090019" w:tentative="1">
      <w:start w:val="1"/>
      <w:numFmt w:val="upperLetter"/>
      <w:lvlText w:val="%2."/>
      <w:lvlJc w:val="left"/>
      <w:pPr>
        <w:ind w:left="2325" w:hanging="440"/>
      </w:pPr>
    </w:lvl>
    <w:lvl w:ilvl="2" w:tplc="0409001B" w:tentative="1">
      <w:start w:val="1"/>
      <w:numFmt w:val="lowerRoman"/>
      <w:lvlText w:val="%3."/>
      <w:lvlJc w:val="right"/>
      <w:pPr>
        <w:ind w:left="2765" w:hanging="440"/>
      </w:pPr>
    </w:lvl>
    <w:lvl w:ilvl="3" w:tplc="0409000F" w:tentative="1">
      <w:start w:val="1"/>
      <w:numFmt w:val="decimal"/>
      <w:lvlText w:val="%4."/>
      <w:lvlJc w:val="left"/>
      <w:pPr>
        <w:ind w:left="3205" w:hanging="440"/>
      </w:pPr>
    </w:lvl>
    <w:lvl w:ilvl="4" w:tplc="04090019" w:tentative="1">
      <w:start w:val="1"/>
      <w:numFmt w:val="upperLetter"/>
      <w:lvlText w:val="%5."/>
      <w:lvlJc w:val="left"/>
      <w:pPr>
        <w:ind w:left="3645" w:hanging="440"/>
      </w:pPr>
    </w:lvl>
    <w:lvl w:ilvl="5" w:tplc="0409001B" w:tentative="1">
      <w:start w:val="1"/>
      <w:numFmt w:val="lowerRoman"/>
      <w:lvlText w:val="%6."/>
      <w:lvlJc w:val="right"/>
      <w:pPr>
        <w:ind w:left="4085" w:hanging="440"/>
      </w:pPr>
    </w:lvl>
    <w:lvl w:ilvl="6" w:tplc="0409000F" w:tentative="1">
      <w:start w:val="1"/>
      <w:numFmt w:val="decimal"/>
      <w:lvlText w:val="%7."/>
      <w:lvlJc w:val="left"/>
      <w:pPr>
        <w:ind w:left="4525" w:hanging="440"/>
      </w:pPr>
    </w:lvl>
    <w:lvl w:ilvl="7" w:tplc="04090019" w:tentative="1">
      <w:start w:val="1"/>
      <w:numFmt w:val="upperLetter"/>
      <w:lvlText w:val="%8."/>
      <w:lvlJc w:val="left"/>
      <w:pPr>
        <w:ind w:left="4965" w:hanging="440"/>
      </w:pPr>
    </w:lvl>
    <w:lvl w:ilvl="8" w:tplc="0409001B" w:tentative="1">
      <w:start w:val="1"/>
      <w:numFmt w:val="lowerRoman"/>
      <w:lvlText w:val="%9."/>
      <w:lvlJc w:val="right"/>
      <w:pPr>
        <w:ind w:left="5405" w:hanging="440"/>
      </w:pPr>
    </w:lvl>
  </w:abstractNum>
  <w:abstractNum w:abstractNumId="13" w15:restartNumberingAfterBreak="0">
    <w:nsid w:val="2C661299"/>
    <w:multiLevelType w:val="hybridMultilevel"/>
    <w:tmpl w:val="319A5030"/>
    <w:lvl w:ilvl="0" w:tplc="04090001">
      <w:start w:val="1"/>
      <w:numFmt w:val="bullet"/>
      <w:lvlText w:val=""/>
      <w:lvlJc w:val="left"/>
      <w:pPr>
        <w:ind w:left="3760" w:hanging="440"/>
      </w:pPr>
      <w:rPr>
        <w:rFonts w:ascii="Wingdings" w:hAnsi="Wingdings" w:hint="default"/>
      </w:rPr>
    </w:lvl>
    <w:lvl w:ilvl="1" w:tplc="04090003" w:tentative="1">
      <w:start w:val="1"/>
      <w:numFmt w:val="bullet"/>
      <w:lvlText w:val=""/>
      <w:lvlJc w:val="left"/>
      <w:pPr>
        <w:ind w:left="4200" w:hanging="440"/>
      </w:pPr>
      <w:rPr>
        <w:rFonts w:ascii="Wingdings" w:hAnsi="Wingdings" w:hint="default"/>
      </w:rPr>
    </w:lvl>
    <w:lvl w:ilvl="2" w:tplc="04090005" w:tentative="1">
      <w:start w:val="1"/>
      <w:numFmt w:val="bullet"/>
      <w:lvlText w:val=""/>
      <w:lvlJc w:val="left"/>
      <w:pPr>
        <w:ind w:left="4640" w:hanging="440"/>
      </w:pPr>
      <w:rPr>
        <w:rFonts w:ascii="Wingdings" w:hAnsi="Wingdings" w:hint="default"/>
      </w:rPr>
    </w:lvl>
    <w:lvl w:ilvl="3" w:tplc="04090001" w:tentative="1">
      <w:start w:val="1"/>
      <w:numFmt w:val="bullet"/>
      <w:lvlText w:val=""/>
      <w:lvlJc w:val="left"/>
      <w:pPr>
        <w:ind w:left="5080" w:hanging="440"/>
      </w:pPr>
      <w:rPr>
        <w:rFonts w:ascii="Wingdings" w:hAnsi="Wingdings" w:hint="default"/>
      </w:rPr>
    </w:lvl>
    <w:lvl w:ilvl="4" w:tplc="04090003" w:tentative="1">
      <w:start w:val="1"/>
      <w:numFmt w:val="bullet"/>
      <w:lvlText w:val=""/>
      <w:lvlJc w:val="left"/>
      <w:pPr>
        <w:ind w:left="5520" w:hanging="440"/>
      </w:pPr>
      <w:rPr>
        <w:rFonts w:ascii="Wingdings" w:hAnsi="Wingdings" w:hint="default"/>
      </w:rPr>
    </w:lvl>
    <w:lvl w:ilvl="5" w:tplc="04090005" w:tentative="1">
      <w:start w:val="1"/>
      <w:numFmt w:val="bullet"/>
      <w:lvlText w:val=""/>
      <w:lvlJc w:val="left"/>
      <w:pPr>
        <w:ind w:left="5960" w:hanging="440"/>
      </w:pPr>
      <w:rPr>
        <w:rFonts w:ascii="Wingdings" w:hAnsi="Wingdings" w:hint="default"/>
      </w:rPr>
    </w:lvl>
    <w:lvl w:ilvl="6" w:tplc="04090001" w:tentative="1">
      <w:start w:val="1"/>
      <w:numFmt w:val="bullet"/>
      <w:lvlText w:val=""/>
      <w:lvlJc w:val="left"/>
      <w:pPr>
        <w:ind w:left="6400" w:hanging="440"/>
      </w:pPr>
      <w:rPr>
        <w:rFonts w:ascii="Wingdings" w:hAnsi="Wingdings" w:hint="default"/>
      </w:rPr>
    </w:lvl>
    <w:lvl w:ilvl="7" w:tplc="04090003" w:tentative="1">
      <w:start w:val="1"/>
      <w:numFmt w:val="bullet"/>
      <w:lvlText w:val=""/>
      <w:lvlJc w:val="left"/>
      <w:pPr>
        <w:ind w:left="6840" w:hanging="440"/>
      </w:pPr>
      <w:rPr>
        <w:rFonts w:ascii="Wingdings" w:hAnsi="Wingdings" w:hint="default"/>
      </w:rPr>
    </w:lvl>
    <w:lvl w:ilvl="8" w:tplc="04090005" w:tentative="1">
      <w:start w:val="1"/>
      <w:numFmt w:val="bullet"/>
      <w:lvlText w:val=""/>
      <w:lvlJc w:val="left"/>
      <w:pPr>
        <w:ind w:left="7280" w:hanging="440"/>
      </w:pPr>
      <w:rPr>
        <w:rFonts w:ascii="Wingdings" w:hAnsi="Wingdings" w:hint="default"/>
      </w:rPr>
    </w:lvl>
  </w:abstractNum>
  <w:abstractNum w:abstractNumId="14" w15:restartNumberingAfterBreak="0">
    <w:nsid w:val="2EE3098A"/>
    <w:multiLevelType w:val="hybridMultilevel"/>
    <w:tmpl w:val="928EB59A"/>
    <w:lvl w:ilvl="0" w:tplc="B54224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32675C20"/>
    <w:multiLevelType w:val="hybridMultilevel"/>
    <w:tmpl w:val="14708A78"/>
    <w:lvl w:ilvl="0" w:tplc="0409000F">
      <w:start w:val="1"/>
      <w:numFmt w:val="decimal"/>
      <w:lvlText w:val="%1."/>
      <w:lvlJc w:val="left"/>
      <w:pPr>
        <w:ind w:left="1305" w:hanging="440"/>
      </w:pPr>
    </w:lvl>
    <w:lvl w:ilvl="1" w:tplc="04090019" w:tentative="1">
      <w:start w:val="1"/>
      <w:numFmt w:val="upp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upp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upperLetter"/>
      <w:lvlText w:val="%8."/>
      <w:lvlJc w:val="left"/>
      <w:pPr>
        <w:ind w:left="4385" w:hanging="440"/>
      </w:pPr>
    </w:lvl>
    <w:lvl w:ilvl="8" w:tplc="0409001B" w:tentative="1">
      <w:start w:val="1"/>
      <w:numFmt w:val="lowerRoman"/>
      <w:lvlText w:val="%9."/>
      <w:lvlJc w:val="right"/>
      <w:pPr>
        <w:ind w:left="4825" w:hanging="440"/>
      </w:pPr>
    </w:lvl>
  </w:abstractNum>
  <w:abstractNum w:abstractNumId="16" w15:restartNumberingAfterBreak="0">
    <w:nsid w:val="32F94652"/>
    <w:multiLevelType w:val="hybridMultilevel"/>
    <w:tmpl w:val="1A569AC4"/>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17" w15:restartNumberingAfterBreak="0">
    <w:nsid w:val="3CFF4A4B"/>
    <w:multiLevelType w:val="hybridMultilevel"/>
    <w:tmpl w:val="DC347482"/>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18" w15:restartNumberingAfterBreak="0">
    <w:nsid w:val="447743C0"/>
    <w:multiLevelType w:val="multilevel"/>
    <w:tmpl w:val="B0D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A0FBC"/>
    <w:multiLevelType w:val="hybridMultilevel"/>
    <w:tmpl w:val="8E22432C"/>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20" w15:restartNumberingAfterBreak="0">
    <w:nsid w:val="6A3369C2"/>
    <w:multiLevelType w:val="hybridMultilevel"/>
    <w:tmpl w:val="8556CDEE"/>
    <w:lvl w:ilvl="0" w:tplc="4606BC94">
      <w:numFmt w:val="bullet"/>
      <w:lvlText w:val="-"/>
      <w:lvlJc w:val="left"/>
      <w:pPr>
        <w:ind w:left="785" w:hanging="360"/>
      </w:pPr>
      <w:rPr>
        <w:rFonts w:ascii="바탕체" w:eastAsia="바탕체" w:hAnsi="바탕체" w:cstheme="minorBidi" w:hint="eastAsia"/>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1" w15:restartNumberingAfterBreak="0">
    <w:nsid w:val="755348C6"/>
    <w:multiLevelType w:val="hybridMultilevel"/>
    <w:tmpl w:val="39EEE31A"/>
    <w:lvl w:ilvl="0" w:tplc="04090001">
      <w:start w:val="1"/>
      <w:numFmt w:val="bullet"/>
      <w:lvlText w:val=""/>
      <w:lvlJc w:val="left"/>
      <w:pPr>
        <w:ind w:left="1305" w:hanging="440"/>
      </w:pPr>
      <w:rPr>
        <w:rFonts w:ascii="Wingdings" w:hAnsi="Wingdings" w:hint="default"/>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abstractNum w:abstractNumId="22" w15:restartNumberingAfterBreak="0">
    <w:nsid w:val="7BBD48D7"/>
    <w:multiLevelType w:val="hybridMultilevel"/>
    <w:tmpl w:val="557271DC"/>
    <w:lvl w:ilvl="0" w:tplc="4606BC94">
      <w:numFmt w:val="bullet"/>
      <w:lvlText w:val="-"/>
      <w:lvlJc w:val="left"/>
      <w:pPr>
        <w:ind w:left="1305" w:hanging="440"/>
      </w:pPr>
      <w:rPr>
        <w:rFonts w:ascii="바탕체" w:eastAsia="바탕체" w:hAnsi="바탕체" w:cstheme="minorBidi" w:hint="eastAsia"/>
      </w:rPr>
    </w:lvl>
    <w:lvl w:ilvl="1" w:tplc="04090003" w:tentative="1">
      <w:start w:val="1"/>
      <w:numFmt w:val="bullet"/>
      <w:lvlText w:val=""/>
      <w:lvlJc w:val="left"/>
      <w:pPr>
        <w:ind w:left="1745" w:hanging="440"/>
      </w:pPr>
      <w:rPr>
        <w:rFonts w:ascii="Wingdings" w:hAnsi="Wingdings" w:hint="default"/>
      </w:rPr>
    </w:lvl>
    <w:lvl w:ilvl="2" w:tplc="04090005" w:tentative="1">
      <w:start w:val="1"/>
      <w:numFmt w:val="bullet"/>
      <w:lvlText w:val=""/>
      <w:lvlJc w:val="left"/>
      <w:pPr>
        <w:ind w:left="2185" w:hanging="440"/>
      </w:pPr>
      <w:rPr>
        <w:rFonts w:ascii="Wingdings" w:hAnsi="Wingdings" w:hint="default"/>
      </w:rPr>
    </w:lvl>
    <w:lvl w:ilvl="3" w:tplc="04090001" w:tentative="1">
      <w:start w:val="1"/>
      <w:numFmt w:val="bullet"/>
      <w:lvlText w:val=""/>
      <w:lvlJc w:val="left"/>
      <w:pPr>
        <w:ind w:left="2625" w:hanging="440"/>
      </w:pPr>
      <w:rPr>
        <w:rFonts w:ascii="Wingdings" w:hAnsi="Wingdings" w:hint="default"/>
      </w:rPr>
    </w:lvl>
    <w:lvl w:ilvl="4" w:tplc="04090003" w:tentative="1">
      <w:start w:val="1"/>
      <w:numFmt w:val="bullet"/>
      <w:lvlText w:val=""/>
      <w:lvlJc w:val="left"/>
      <w:pPr>
        <w:ind w:left="3065" w:hanging="440"/>
      </w:pPr>
      <w:rPr>
        <w:rFonts w:ascii="Wingdings" w:hAnsi="Wingdings" w:hint="default"/>
      </w:rPr>
    </w:lvl>
    <w:lvl w:ilvl="5" w:tplc="04090005" w:tentative="1">
      <w:start w:val="1"/>
      <w:numFmt w:val="bullet"/>
      <w:lvlText w:val=""/>
      <w:lvlJc w:val="left"/>
      <w:pPr>
        <w:ind w:left="3505" w:hanging="440"/>
      </w:pPr>
      <w:rPr>
        <w:rFonts w:ascii="Wingdings" w:hAnsi="Wingdings" w:hint="default"/>
      </w:rPr>
    </w:lvl>
    <w:lvl w:ilvl="6" w:tplc="04090001" w:tentative="1">
      <w:start w:val="1"/>
      <w:numFmt w:val="bullet"/>
      <w:lvlText w:val=""/>
      <w:lvlJc w:val="left"/>
      <w:pPr>
        <w:ind w:left="3945" w:hanging="440"/>
      </w:pPr>
      <w:rPr>
        <w:rFonts w:ascii="Wingdings" w:hAnsi="Wingdings" w:hint="default"/>
      </w:rPr>
    </w:lvl>
    <w:lvl w:ilvl="7" w:tplc="04090003" w:tentative="1">
      <w:start w:val="1"/>
      <w:numFmt w:val="bullet"/>
      <w:lvlText w:val=""/>
      <w:lvlJc w:val="left"/>
      <w:pPr>
        <w:ind w:left="4385" w:hanging="440"/>
      </w:pPr>
      <w:rPr>
        <w:rFonts w:ascii="Wingdings" w:hAnsi="Wingdings" w:hint="default"/>
      </w:rPr>
    </w:lvl>
    <w:lvl w:ilvl="8" w:tplc="04090005" w:tentative="1">
      <w:start w:val="1"/>
      <w:numFmt w:val="bullet"/>
      <w:lvlText w:val=""/>
      <w:lvlJc w:val="left"/>
      <w:pPr>
        <w:ind w:left="4825" w:hanging="440"/>
      </w:pPr>
      <w:rPr>
        <w:rFonts w:ascii="Wingdings" w:hAnsi="Wingdings" w:hint="default"/>
      </w:rPr>
    </w:lvl>
  </w:abstractNum>
  <w:num w:numId="1" w16cid:durableId="666638204">
    <w:abstractNumId w:val="8"/>
  </w:num>
  <w:num w:numId="2" w16cid:durableId="1655379348">
    <w:abstractNumId w:val="6"/>
  </w:num>
  <w:num w:numId="3" w16cid:durableId="293757470">
    <w:abstractNumId w:val="5"/>
  </w:num>
  <w:num w:numId="4" w16cid:durableId="809371954">
    <w:abstractNumId w:val="4"/>
  </w:num>
  <w:num w:numId="5" w16cid:durableId="2051343656">
    <w:abstractNumId w:val="7"/>
  </w:num>
  <w:num w:numId="6" w16cid:durableId="1653951081">
    <w:abstractNumId w:val="3"/>
  </w:num>
  <w:num w:numId="7" w16cid:durableId="1171067329">
    <w:abstractNumId w:val="2"/>
  </w:num>
  <w:num w:numId="8" w16cid:durableId="2093813961">
    <w:abstractNumId w:val="1"/>
  </w:num>
  <w:num w:numId="9" w16cid:durableId="1694333247">
    <w:abstractNumId w:val="0"/>
  </w:num>
  <w:num w:numId="10" w16cid:durableId="1299336392">
    <w:abstractNumId w:val="14"/>
  </w:num>
  <w:num w:numId="11" w16cid:durableId="1911773352">
    <w:abstractNumId w:val="12"/>
  </w:num>
  <w:num w:numId="12" w16cid:durableId="1802190259">
    <w:abstractNumId w:val="10"/>
  </w:num>
  <w:num w:numId="13" w16cid:durableId="1043486244">
    <w:abstractNumId w:val="21"/>
  </w:num>
  <w:num w:numId="14" w16cid:durableId="1043024621">
    <w:abstractNumId w:val="20"/>
  </w:num>
  <w:num w:numId="15" w16cid:durableId="730810403">
    <w:abstractNumId w:val="9"/>
  </w:num>
  <w:num w:numId="16" w16cid:durableId="1402873165">
    <w:abstractNumId w:val="17"/>
  </w:num>
  <w:num w:numId="17" w16cid:durableId="1776318555">
    <w:abstractNumId w:val="22"/>
  </w:num>
  <w:num w:numId="18" w16cid:durableId="1249660568">
    <w:abstractNumId w:val="19"/>
  </w:num>
  <w:num w:numId="19" w16cid:durableId="609361205">
    <w:abstractNumId w:val="18"/>
  </w:num>
  <w:num w:numId="20" w16cid:durableId="2001080425">
    <w:abstractNumId w:val="15"/>
  </w:num>
  <w:num w:numId="21" w16cid:durableId="1475021561">
    <w:abstractNumId w:val="16"/>
  </w:num>
  <w:num w:numId="22" w16cid:durableId="272980961">
    <w:abstractNumId w:val="11"/>
  </w:num>
  <w:num w:numId="23" w16cid:durableId="168570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8BE"/>
    <w:rsid w:val="00034616"/>
    <w:rsid w:val="0006063C"/>
    <w:rsid w:val="00064A57"/>
    <w:rsid w:val="000D098E"/>
    <w:rsid w:val="001116F4"/>
    <w:rsid w:val="00137709"/>
    <w:rsid w:val="0015074B"/>
    <w:rsid w:val="00156BC0"/>
    <w:rsid w:val="0021038C"/>
    <w:rsid w:val="00272084"/>
    <w:rsid w:val="0029639D"/>
    <w:rsid w:val="00305645"/>
    <w:rsid w:val="00326770"/>
    <w:rsid w:val="00326F90"/>
    <w:rsid w:val="003741CD"/>
    <w:rsid w:val="003A3029"/>
    <w:rsid w:val="003A4CFC"/>
    <w:rsid w:val="003C4F23"/>
    <w:rsid w:val="00483AA1"/>
    <w:rsid w:val="004D76B6"/>
    <w:rsid w:val="00541D61"/>
    <w:rsid w:val="005964DD"/>
    <w:rsid w:val="006509ED"/>
    <w:rsid w:val="006A2F84"/>
    <w:rsid w:val="006C1521"/>
    <w:rsid w:val="00796904"/>
    <w:rsid w:val="007B11B8"/>
    <w:rsid w:val="007C5E4C"/>
    <w:rsid w:val="008B0051"/>
    <w:rsid w:val="008B23AD"/>
    <w:rsid w:val="008C1CAD"/>
    <w:rsid w:val="009138CB"/>
    <w:rsid w:val="00960352"/>
    <w:rsid w:val="00972EB3"/>
    <w:rsid w:val="009A499B"/>
    <w:rsid w:val="009F153F"/>
    <w:rsid w:val="00A321C7"/>
    <w:rsid w:val="00A937C5"/>
    <w:rsid w:val="00AA1D8D"/>
    <w:rsid w:val="00B47730"/>
    <w:rsid w:val="00B612B9"/>
    <w:rsid w:val="00BA1DDF"/>
    <w:rsid w:val="00BE055C"/>
    <w:rsid w:val="00BF2E8D"/>
    <w:rsid w:val="00C66F48"/>
    <w:rsid w:val="00C80A9E"/>
    <w:rsid w:val="00CB0664"/>
    <w:rsid w:val="00D200CC"/>
    <w:rsid w:val="00D2610B"/>
    <w:rsid w:val="00D40D78"/>
    <w:rsid w:val="00D4122F"/>
    <w:rsid w:val="00E402EC"/>
    <w:rsid w:val="00E4761A"/>
    <w:rsid w:val="00E701FE"/>
    <w:rsid w:val="00EA33B7"/>
    <w:rsid w:val="00EC76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FEFFC"/>
  <w14:defaultImageDpi w14:val="300"/>
  <w15:docId w15:val="{6C646A5C-647C-4F7B-9C37-1E81D7A0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바탕체" w:eastAsia="바탕체" w:hAnsi="바탕체"/>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28">
    <w:name w:val="toc 2"/>
    <w:basedOn w:val="a1"/>
    <w:next w:val="a1"/>
    <w:autoRedefine/>
    <w:uiPriority w:val="39"/>
    <w:unhideWhenUsed/>
    <w:rsid w:val="005964DD"/>
    <w:pPr>
      <w:ind w:leftChars="200" w:left="425"/>
    </w:pPr>
  </w:style>
  <w:style w:type="paragraph" w:styleId="13">
    <w:name w:val="toc 1"/>
    <w:basedOn w:val="a1"/>
    <w:next w:val="a1"/>
    <w:autoRedefine/>
    <w:uiPriority w:val="39"/>
    <w:unhideWhenUsed/>
    <w:rsid w:val="005964DD"/>
  </w:style>
  <w:style w:type="paragraph" w:styleId="36">
    <w:name w:val="toc 3"/>
    <w:basedOn w:val="a1"/>
    <w:next w:val="a1"/>
    <w:autoRedefine/>
    <w:uiPriority w:val="39"/>
    <w:unhideWhenUsed/>
    <w:rsid w:val="005964DD"/>
    <w:pPr>
      <w:ind w:leftChars="400" w:left="850"/>
    </w:pPr>
  </w:style>
  <w:style w:type="character" w:styleId="aff1">
    <w:name w:val="Hyperlink"/>
    <w:basedOn w:val="a2"/>
    <w:uiPriority w:val="99"/>
    <w:unhideWhenUsed/>
    <w:rsid w:val="00596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5077">
      <w:bodyDiv w:val="1"/>
      <w:marLeft w:val="0"/>
      <w:marRight w:val="0"/>
      <w:marTop w:val="0"/>
      <w:marBottom w:val="0"/>
      <w:divBdr>
        <w:top w:val="none" w:sz="0" w:space="0" w:color="auto"/>
        <w:left w:val="none" w:sz="0" w:space="0" w:color="auto"/>
        <w:bottom w:val="none" w:sz="0" w:space="0" w:color="auto"/>
        <w:right w:val="none" w:sz="0" w:space="0" w:color="auto"/>
      </w:divBdr>
      <w:divsChild>
        <w:div w:id="837962367">
          <w:marLeft w:val="0"/>
          <w:marRight w:val="0"/>
          <w:marTop w:val="0"/>
          <w:marBottom w:val="0"/>
          <w:divBdr>
            <w:top w:val="none" w:sz="0" w:space="0" w:color="auto"/>
            <w:left w:val="none" w:sz="0" w:space="0" w:color="auto"/>
            <w:bottom w:val="none" w:sz="0" w:space="0" w:color="auto"/>
            <w:right w:val="none" w:sz="0" w:space="0" w:color="auto"/>
          </w:divBdr>
          <w:divsChild>
            <w:div w:id="965113373">
              <w:marLeft w:val="0"/>
              <w:marRight w:val="0"/>
              <w:marTop w:val="0"/>
              <w:marBottom w:val="0"/>
              <w:divBdr>
                <w:top w:val="none" w:sz="0" w:space="0" w:color="auto"/>
                <w:left w:val="none" w:sz="0" w:space="0" w:color="auto"/>
                <w:bottom w:val="none" w:sz="0" w:space="0" w:color="auto"/>
                <w:right w:val="none" w:sz="0" w:space="0" w:color="auto"/>
              </w:divBdr>
            </w:div>
            <w:div w:id="1494025036">
              <w:marLeft w:val="0"/>
              <w:marRight w:val="0"/>
              <w:marTop w:val="0"/>
              <w:marBottom w:val="0"/>
              <w:divBdr>
                <w:top w:val="none" w:sz="0" w:space="0" w:color="auto"/>
                <w:left w:val="none" w:sz="0" w:space="0" w:color="auto"/>
                <w:bottom w:val="none" w:sz="0" w:space="0" w:color="auto"/>
                <w:right w:val="none" w:sz="0" w:space="0" w:color="auto"/>
              </w:divBdr>
            </w:div>
            <w:div w:id="136609416">
              <w:marLeft w:val="0"/>
              <w:marRight w:val="0"/>
              <w:marTop w:val="0"/>
              <w:marBottom w:val="0"/>
              <w:divBdr>
                <w:top w:val="none" w:sz="0" w:space="0" w:color="auto"/>
                <w:left w:val="none" w:sz="0" w:space="0" w:color="auto"/>
                <w:bottom w:val="none" w:sz="0" w:space="0" w:color="auto"/>
                <w:right w:val="none" w:sz="0" w:space="0" w:color="auto"/>
              </w:divBdr>
            </w:div>
            <w:div w:id="1693918541">
              <w:marLeft w:val="0"/>
              <w:marRight w:val="0"/>
              <w:marTop w:val="0"/>
              <w:marBottom w:val="0"/>
              <w:divBdr>
                <w:top w:val="none" w:sz="0" w:space="0" w:color="auto"/>
                <w:left w:val="none" w:sz="0" w:space="0" w:color="auto"/>
                <w:bottom w:val="none" w:sz="0" w:space="0" w:color="auto"/>
                <w:right w:val="none" w:sz="0" w:space="0" w:color="auto"/>
              </w:divBdr>
            </w:div>
            <w:div w:id="72313360">
              <w:marLeft w:val="0"/>
              <w:marRight w:val="0"/>
              <w:marTop w:val="0"/>
              <w:marBottom w:val="0"/>
              <w:divBdr>
                <w:top w:val="none" w:sz="0" w:space="0" w:color="auto"/>
                <w:left w:val="none" w:sz="0" w:space="0" w:color="auto"/>
                <w:bottom w:val="none" w:sz="0" w:space="0" w:color="auto"/>
                <w:right w:val="none" w:sz="0" w:space="0" w:color="auto"/>
              </w:divBdr>
            </w:div>
            <w:div w:id="326373136">
              <w:marLeft w:val="0"/>
              <w:marRight w:val="0"/>
              <w:marTop w:val="0"/>
              <w:marBottom w:val="0"/>
              <w:divBdr>
                <w:top w:val="none" w:sz="0" w:space="0" w:color="auto"/>
                <w:left w:val="none" w:sz="0" w:space="0" w:color="auto"/>
                <w:bottom w:val="none" w:sz="0" w:space="0" w:color="auto"/>
                <w:right w:val="none" w:sz="0" w:space="0" w:color="auto"/>
              </w:divBdr>
            </w:div>
            <w:div w:id="1787389780">
              <w:marLeft w:val="0"/>
              <w:marRight w:val="0"/>
              <w:marTop w:val="0"/>
              <w:marBottom w:val="0"/>
              <w:divBdr>
                <w:top w:val="none" w:sz="0" w:space="0" w:color="auto"/>
                <w:left w:val="none" w:sz="0" w:space="0" w:color="auto"/>
                <w:bottom w:val="none" w:sz="0" w:space="0" w:color="auto"/>
                <w:right w:val="none" w:sz="0" w:space="0" w:color="auto"/>
              </w:divBdr>
            </w:div>
            <w:div w:id="751053202">
              <w:marLeft w:val="0"/>
              <w:marRight w:val="0"/>
              <w:marTop w:val="0"/>
              <w:marBottom w:val="0"/>
              <w:divBdr>
                <w:top w:val="none" w:sz="0" w:space="0" w:color="auto"/>
                <w:left w:val="none" w:sz="0" w:space="0" w:color="auto"/>
                <w:bottom w:val="none" w:sz="0" w:space="0" w:color="auto"/>
                <w:right w:val="none" w:sz="0" w:space="0" w:color="auto"/>
              </w:divBdr>
            </w:div>
            <w:div w:id="1291979669">
              <w:marLeft w:val="0"/>
              <w:marRight w:val="0"/>
              <w:marTop w:val="0"/>
              <w:marBottom w:val="0"/>
              <w:divBdr>
                <w:top w:val="none" w:sz="0" w:space="0" w:color="auto"/>
                <w:left w:val="none" w:sz="0" w:space="0" w:color="auto"/>
                <w:bottom w:val="none" w:sz="0" w:space="0" w:color="auto"/>
                <w:right w:val="none" w:sz="0" w:space="0" w:color="auto"/>
              </w:divBdr>
            </w:div>
            <w:div w:id="1625772708">
              <w:marLeft w:val="0"/>
              <w:marRight w:val="0"/>
              <w:marTop w:val="0"/>
              <w:marBottom w:val="0"/>
              <w:divBdr>
                <w:top w:val="none" w:sz="0" w:space="0" w:color="auto"/>
                <w:left w:val="none" w:sz="0" w:space="0" w:color="auto"/>
                <w:bottom w:val="none" w:sz="0" w:space="0" w:color="auto"/>
                <w:right w:val="none" w:sz="0" w:space="0" w:color="auto"/>
              </w:divBdr>
            </w:div>
            <w:div w:id="2056733888">
              <w:marLeft w:val="0"/>
              <w:marRight w:val="0"/>
              <w:marTop w:val="0"/>
              <w:marBottom w:val="0"/>
              <w:divBdr>
                <w:top w:val="none" w:sz="0" w:space="0" w:color="auto"/>
                <w:left w:val="none" w:sz="0" w:space="0" w:color="auto"/>
                <w:bottom w:val="none" w:sz="0" w:space="0" w:color="auto"/>
                <w:right w:val="none" w:sz="0" w:space="0" w:color="auto"/>
              </w:divBdr>
            </w:div>
            <w:div w:id="233660353">
              <w:marLeft w:val="0"/>
              <w:marRight w:val="0"/>
              <w:marTop w:val="0"/>
              <w:marBottom w:val="0"/>
              <w:divBdr>
                <w:top w:val="none" w:sz="0" w:space="0" w:color="auto"/>
                <w:left w:val="none" w:sz="0" w:space="0" w:color="auto"/>
                <w:bottom w:val="none" w:sz="0" w:space="0" w:color="auto"/>
                <w:right w:val="none" w:sz="0" w:space="0" w:color="auto"/>
              </w:divBdr>
            </w:div>
            <w:div w:id="24066985">
              <w:marLeft w:val="0"/>
              <w:marRight w:val="0"/>
              <w:marTop w:val="0"/>
              <w:marBottom w:val="0"/>
              <w:divBdr>
                <w:top w:val="none" w:sz="0" w:space="0" w:color="auto"/>
                <w:left w:val="none" w:sz="0" w:space="0" w:color="auto"/>
                <w:bottom w:val="none" w:sz="0" w:space="0" w:color="auto"/>
                <w:right w:val="none" w:sz="0" w:space="0" w:color="auto"/>
              </w:divBdr>
            </w:div>
            <w:div w:id="1705980458">
              <w:marLeft w:val="0"/>
              <w:marRight w:val="0"/>
              <w:marTop w:val="0"/>
              <w:marBottom w:val="0"/>
              <w:divBdr>
                <w:top w:val="none" w:sz="0" w:space="0" w:color="auto"/>
                <w:left w:val="none" w:sz="0" w:space="0" w:color="auto"/>
                <w:bottom w:val="none" w:sz="0" w:space="0" w:color="auto"/>
                <w:right w:val="none" w:sz="0" w:space="0" w:color="auto"/>
              </w:divBdr>
            </w:div>
            <w:div w:id="1318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5004">
      <w:bodyDiv w:val="1"/>
      <w:marLeft w:val="0"/>
      <w:marRight w:val="0"/>
      <w:marTop w:val="0"/>
      <w:marBottom w:val="0"/>
      <w:divBdr>
        <w:top w:val="none" w:sz="0" w:space="0" w:color="auto"/>
        <w:left w:val="none" w:sz="0" w:space="0" w:color="auto"/>
        <w:bottom w:val="none" w:sz="0" w:space="0" w:color="auto"/>
        <w:right w:val="none" w:sz="0" w:space="0" w:color="auto"/>
      </w:divBdr>
      <w:divsChild>
        <w:div w:id="1220247308">
          <w:marLeft w:val="0"/>
          <w:marRight w:val="0"/>
          <w:marTop w:val="0"/>
          <w:marBottom w:val="0"/>
          <w:divBdr>
            <w:top w:val="none" w:sz="0" w:space="0" w:color="auto"/>
            <w:left w:val="none" w:sz="0" w:space="0" w:color="auto"/>
            <w:bottom w:val="none" w:sz="0" w:space="0" w:color="auto"/>
            <w:right w:val="none" w:sz="0" w:space="0" w:color="auto"/>
          </w:divBdr>
          <w:divsChild>
            <w:div w:id="269436388">
              <w:marLeft w:val="0"/>
              <w:marRight w:val="0"/>
              <w:marTop w:val="0"/>
              <w:marBottom w:val="0"/>
              <w:divBdr>
                <w:top w:val="none" w:sz="0" w:space="0" w:color="auto"/>
                <w:left w:val="none" w:sz="0" w:space="0" w:color="auto"/>
                <w:bottom w:val="none" w:sz="0" w:space="0" w:color="auto"/>
                <w:right w:val="none" w:sz="0" w:space="0" w:color="auto"/>
              </w:divBdr>
            </w:div>
            <w:div w:id="1659075929">
              <w:marLeft w:val="0"/>
              <w:marRight w:val="0"/>
              <w:marTop w:val="0"/>
              <w:marBottom w:val="0"/>
              <w:divBdr>
                <w:top w:val="none" w:sz="0" w:space="0" w:color="auto"/>
                <w:left w:val="none" w:sz="0" w:space="0" w:color="auto"/>
                <w:bottom w:val="none" w:sz="0" w:space="0" w:color="auto"/>
                <w:right w:val="none" w:sz="0" w:space="0" w:color="auto"/>
              </w:divBdr>
            </w:div>
            <w:div w:id="1742482657">
              <w:marLeft w:val="0"/>
              <w:marRight w:val="0"/>
              <w:marTop w:val="0"/>
              <w:marBottom w:val="0"/>
              <w:divBdr>
                <w:top w:val="none" w:sz="0" w:space="0" w:color="auto"/>
                <w:left w:val="none" w:sz="0" w:space="0" w:color="auto"/>
                <w:bottom w:val="none" w:sz="0" w:space="0" w:color="auto"/>
                <w:right w:val="none" w:sz="0" w:space="0" w:color="auto"/>
              </w:divBdr>
            </w:div>
            <w:div w:id="1366179137">
              <w:marLeft w:val="0"/>
              <w:marRight w:val="0"/>
              <w:marTop w:val="0"/>
              <w:marBottom w:val="0"/>
              <w:divBdr>
                <w:top w:val="none" w:sz="0" w:space="0" w:color="auto"/>
                <w:left w:val="none" w:sz="0" w:space="0" w:color="auto"/>
                <w:bottom w:val="none" w:sz="0" w:space="0" w:color="auto"/>
                <w:right w:val="none" w:sz="0" w:space="0" w:color="auto"/>
              </w:divBdr>
            </w:div>
            <w:div w:id="19434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5574">
      <w:bodyDiv w:val="1"/>
      <w:marLeft w:val="0"/>
      <w:marRight w:val="0"/>
      <w:marTop w:val="0"/>
      <w:marBottom w:val="0"/>
      <w:divBdr>
        <w:top w:val="none" w:sz="0" w:space="0" w:color="auto"/>
        <w:left w:val="none" w:sz="0" w:space="0" w:color="auto"/>
        <w:bottom w:val="none" w:sz="0" w:space="0" w:color="auto"/>
        <w:right w:val="none" w:sz="0" w:space="0" w:color="auto"/>
      </w:divBdr>
      <w:divsChild>
        <w:div w:id="786697190">
          <w:marLeft w:val="0"/>
          <w:marRight w:val="0"/>
          <w:marTop w:val="0"/>
          <w:marBottom w:val="0"/>
          <w:divBdr>
            <w:top w:val="none" w:sz="0" w:space="0" w:color="auto"/>
            <w:left w:val="none" w:sz="0" w:space="0" w:color="auto"/>
            <w:bottom w:val="none" w:sz="0" w:space="0" w:color="auto"/>
            <w:right w:val="none" w:sz="0" w:space="0" w:color="auto"/>
          </w:divBdr>
          <w:divsChild>
            <w:div w:id="1707900317">
              <w:marLeft w:val="0"/>
              <w:marRight w:val="0"/>
              <w:marTop w:val="0"/>
              <w:marBottom w:val="0"/>
              <w:divBdr>
                <w:top w:val="none" w:sz="0" w:space="0" w:color="auto"/>
                <w:left w:val="none" w:sz="0" w:space="0" w:color="auto"/>
                <w:bottom w:val="none" w:sz="0" w:space="0" w:color="auto"/>
                <w:right w:val="none" w:sz="0" w:space="0" w:color="auto"/>
              </w:divBdr>
            </w:div>
            <w:div w:id="642734488">
              <w:marLeft w:val="0"/>
              <w:marRight w:val="0"/>
              <w:marTop w:val="0"/>
              <w:marBottom w:val="0"/>
              <w:divBdr>
                <w:top w:val="none" w:sz="0" w:space="0" w:color="auto"/>
                <w:left w:val="none" w:sz="0" w:space="0" w:color="auto"/>
                <w:bottom w:val="none" w:sz="0" w:space="0" w:color="auto"/>
                <w:right w:val="none" w:sz="0" w:space="0" w:color="auto"/>
              </w:divBdr>
            </w:div>
            <w:div w:id="1322614199">
              <w:marLeft w:val="0"/>
              <w:marRight w:val="0"/>
              <w:marTop w:val="0"/>
              <w:marBottom w:val="0"/>
              <w:divBdr>
                <w:top w:val="none" w:sz="0" w:space="0" w:color="auto"/>
                <w:left w:val="none" w:sz="0" w:space="0" w:color="auto"/>
                <w:bottom w:val="none" w:sz="0" w:space="0" w:color="auto"/>
                <w:right w:val="none" w:sz="0" w:space="0" w:color="auto"/>
              </w:divBdr>
            </w:div>
            <w:div w:id="1911426982">
              <w:marLeft w:val="0"/>
              <w:marRight w:val="0"/>
              <w:marTop w:val="0"/>
              <w:marBottom w:val="0"/>
              <w:divBdr>
                <w:top w:val="none" w:sz="0" w:space="0" w:color="auto"/>
                <w:left w:val="none" w:sz="0" w:space="0" w:color="auto"/>
                <w:bottom w:val="none" w:sz="0" w:space="0" w:color="auto"/>
                <w:right w:val="none" w:sz="0" w:space="0" w:color="auto"/>
              </w:divBdr>
            </w:div>
            <w:div w:id="1742634642">
              <w:marLeft w:val="0"/>
              <w:marRight w:val="0"/>
              <w:marTop w:val="0"/>
              <w:marBottom w:val="0"/>
              <w:divBdr>
                <w:top w:val="none" w:sz="0" w:space="0" w:color="auto"/>
                <w:left w:val="none" w:sz="0" w:space="0" w:color="auto"/>
                <w:bottom w:val="none" w:sz="0" w:space="0" w:color="auto"/>
                <w:right w:val="none" w:sz="0" w:space="0" w:color="auto"/>
              </w:divBdr>
            </w:div>
            <w:div w:id="1531797163">
              <w:marLeft w:val="0"/>
              <w:marRight w:val="0"/>
              <w:marTop w:val="0"/>
              <w:marBottom w:val="0"/>
              <w:divBdr>
                <w:top w:val="none" w:sz="0" w:space="0" w:color="auto"/>
                <w:left w:val="none" w:sz="0" w:space="0" w:color="auto"/>
                <w:bottom w:val="none" w:sz="0" w:space="0" w:color="auto"/>
                <w:right w:val="none" w:sz="0" w:space="0" w:color="auto"/>
              </w:divBdr>
            </w:div>
            <w:div w:id="18688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7209">
      <w:bodyDiv w:val="1"/>
      <w:marLeft w:val="0"/>
      <w:marRight w:val="0"/>
      <w:marTop w:val="0"/>
      <w:marBottom w:val="0"/>
      <w:divBdr>
        <w:top w:val="none" w:sz="0" w:space="0" w:color="auto"/>
        <w:left w:val="none" w:sz="0" w:space="0" w:color="auto"/>
        <w:bottom w:val="none" w:sz="0" w:space="0" w:color="auto"/>
        <w:right w:val="none" w:sz="0" w:space="0" w:color="auto"/>
      </w:divBdr>
      <w:divsChild>
        <w:div w:id="1621494875">
          <w:marLeft w:val="0"/>
          <w:marRight w:val="0"/>
          <w:marTop w:val="0"/>
          <w:marBottom w:val="0"/>
          <w:divBdr>
            <w:top w:val="none" w:sz="0" w:space="0" w:color="auto"/>
            <w:left w:val="none" w:sz="0" w:space="0" w:color="auto"/>
            <w:bottom w:val="none" w:sz="0" w:space="0" w:color="auto"/>
            <w:right w:val="none" w:sz="0" w:space="0" w:color="auto"/>
          </w:divBdr>
          <w:divsChild>
            <w:div w:id="144981317">
              <w:marLeft w:val="0"/>
              <w:marRight w:val="0"/>
              <w:marTop w:val="0"/>
              <w:marBottom w:val="0"/>
              <w:divBdr>
                <w:top w:val="none" w:sz="0" w:space="0" w:color="auto"/>
                <w:left w:val="none" w:sz="0" w:space="0" w:color="auto"/>
                <w:bottom w:val="none" w:sz="0" w:space="0" w:color="auto"/>
                <w:right w:val="none" w:sz="0" w:space="0" w:color="auto"/>
              </w:divBdr>
            </w:div>
            <w:div w:id="672143018">
              <w:marLeft w:val="0"/>
              <w:marRight w:val="0"/>
              <w:marTop w:val="0"/>
              <w:marBottom w:val="0"/>
              <w:divBdr>
                <w:top w:val="none" w:sz="0" w:space="0" w:color="auto"/>
                <w:left w:val="none" w:sz="0" w:space="0" w:color="auto"/>
                <w:bottom w:val="none" w:sz="0" w:space="0" w:color="auto"/>
                <w:right w:val="none" w:sz="0" w:space="0" w:color="auto"/>
              </w:divBdr>
            </w:div>
            <w:div w:id="343551965">
              <w:marLeft w:val="0"/>
              <w:marRight w:val="0"/>
              <w:marTop w:val="0"/>
              <w:marBottom w:val="0"/>
              <w:divBdr>
                <w:top w:val="none" w:sz="0" w:space="0" w:color="auto"/>
                <w:left w:val="none" w:sz="0" w:space="0" w:color="auto"/>
                <w:bottom w:val="none" w:sz="0" w:space="0" w:color="auto"/>
                <w:right w:val="none" w:sz="0" w:space="0" w:color="auto"/>
              </w:divBdr>
            </w:div>
            <w:div w:id="1268343491">
              <w:marLeft w:val="0"/>
              <w:marRight w:val="0"/>
              <w:marTop w:val="0"/>
              <w:marBottom w:val="0"/>
              <w:divBdr>
                <w:top w:val="none" w:sz="0" w:space="0" w:color="auto"/>
                <w:left w:val="none" w:sz="0" w:space="0" w:color="auto"/>
                <w:bottom w:val="none" w:sz="0" w:space="0" w:color="auto"/>
                <w:right w:val="none" w:sz="0" w:space="0" w:color="auto"/>
              </w:divBdr>
            </w:div>
            <w:div w:id="1911426244">
              <w:marLeft w:val="0"/>
              <w:marRight w:val="0"/>
              <w:marTop w:val="0"/>
              <w:marBottom w:val="0"/>
              <w:divBdr>
                <w:top w:val="none" w:sz="0" w:space="0" w:color="auto"/>
                <w:left w:val="none" w:sz="0" w:space="0" w:color="auto"/>
                <w:bottom w:val="none" w:sz="0" w:space="0" w:color="auto"/>
                <w:right w:val="none" w:sz="0" w:space="0" w:color="auto"/>
              </w:divBdr>
            </w:div>
            <w:div w:id="1165710153">
              <w:marLeft w:val="0"/>
              <w:marRight w:val="0"/>
              <w:marTop w:val="0"/>
              <w:marBottom w:val="0"/>
              <w:divBdr>
                <w:top w:val="none" w:sz="0" w:space="0" w:color="auto"/>
                <w:left w:val="none" w:sz="0" w:space="0" w:color="auto"/>
                <w:bottom w:val="none" w:sz="0" w:space="0" w:color="auto"/>
                <w:right w:val="none" w:sz="0" w:space="0" w:color="auto"/>
              </w:divBdr>
            </w:div>
            <w:div w:id="1165320401">
              <w:marLeft w:val="0"/>
              <w:marRight w:val="0"/>
              <w:marTop w:val="0"/>
              <w:marBottom w:val="0"/>
              <w:divBdr>
                <w:top w:val="none" w:sz="0" w:space="0" w:color="auto"/>
                <w:left w:val="none" w:sz="0" w:space="0" w:color="auto"/>
                <w:bottom w:val="none" w:sz="0" w:space="0" w:color="auto"/>
                <w:right w:val="none" w:sz="0" w:space="0" w:color="auto"/>
              </w:divBdr>
            </w:div>
            <w:div w:id="1409887920">
              <w:marLeft w:val="0"/>
              <w:marRight w:val="0"/>
              <w:marTop w:val="0"/>
              <w:marBottom w:val="0"/>
              <w:divBdr>
                <w:top w:val="none" w:sz="0" w:space="0" w:color="auto"/>
                <w:left w:val="none" w:sz="0" w:space="0" w:color="auto"/>
                <w:bottom w:val="none" w:sz="0" w:space="0" w:color="auto"/>
                <w:right w:val="none" w:sz="0" w:space="0" w:color="auto"/>
              </w:divBdr>
            </w:div>
            <w:div w:id="688871945">
              <w:marLeft w:val="0"/>
              <w:marRight w:val="0"/>
              <w:marTop w:val="0"/>
              <w:marBottom w:val="0"/>
              <w:divBdr>
                <w:top w:val="none" w:sz="0" w:space="0" w:color="auto"/>
                <w:left w:val="none" w:sz="0" w:space="0" w:color="auto"/>
                <w:bottom w:val="none" w:sz="0" w:space="0" w:color="auto"/>
                <w:right w:val="none" w:sz="0" w:space="0" w:color="auto"/>
              </w:divBdr>
            </w:div>
            <w:div w:id="925727851">
              <w:marLeft w:val="0"/>
              <w:marRight w:val="0"/>
              <w:marTop w:val="0"/>
              <w:marBottom w:val="0"/>
              <w:divBdr>
                <w:top w:val="none" w:sz="0" w:space="0" w:color="auto"/>
                <w:left w:val="none" w:sz="0" w:space="0" w:color="auto"/>
                <w:bottom w:val="none" w:sz="0" w:space="0" w:color="auto"/>
                <w:right w:val="none" w:sz="0" w:space="0" w:color="auto"/>
              </w:divBdr>
            </w:div>
            <w:div w:id="895704804">
              <w:marLeft w:val="0"/>
              <w:marRight w:val="0"/>
              <w:marTop w:val="0"/>
              <w:marBottom w:val="0"/>
              <w:divBdr>
                <w:top w:val="none" w:sz="0" w:space="0" w:color="auto"/>
                <w:left w:val="none" w:sz="0" w:space="0" w:color="auto"/>
                <w:bottom w:val="none" w:sz="0" w:space="0" w:color="auto"/>
                <w:right w:val="none" w:sz="0" w:space="0" w:color="auto"/>
              </w:divBdr>
            </w:div>
            <w:div w:id="97914745">
              <w:marLeft w:val="0"/>
              <w:marRight w:val="0"/>
              <w:marTop w:val="0"/>
              <w:marBottom w:val="0"/>
              <w:divBdr>
                <w:top w:val="none" w:sz="0" w:space="0" w:color="auto"/>
                <w:left w:val="none" w:sz="0" w:space="0" w:color="auto"/>
                <w:bottom w:val="none" w:sz="0" w:space="0" w:color="auto"/>
                <w:right w:val="none" w:sz="0" w:space="0" w:color="auto"/>
              </w:divBdr>
            </w:div>
            <w:div w:id="453792078">
              <w:marLeft w:val="0"/>
              <w:marRight w:val="0"/>
              <w:marTop w:val="0"/>
              <w:marBottom w:val="0"/>
              <w:divBdr>
                <w:top w:val="none" w:sz="0" w:space="0" w:color="auto"/>
                <w:left w:val="none" w:sz="0" w:space="0" w:color="auto"/>
                <w:bottom w:val="none" w:sz="0" w:space="0" w:color="auto"/>
                <w:right w:val="none" w:sz="0" w:space="0" w:color="auto"/>
              </w:divBdr>
            </w:div>
            <w:div w:id="765030360">
              <w:marLeft w:val="0"/>
              <w:marRight w:val="0"/>
              <w:marTop w:val="0"/>
              <w:marBottom w:val="0"/>
              <w:divBdr>
                <w:top w:val="none" w:sz="0" w:space="0" w:color="auto"/>
                <w:left w:val="none" w:sz="0" w:space="0" w:color="auto"/>
                <w:bottom w:val="none" w:sz="0" w:space="0" w:color="auto"/>
                <w:right w:val="none" w:sz="0" w:space="0" w:color="auto"/>
              </w:divBdr>
            </w:div>
            <w:div w:id="16361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7346">
      <w:bodyDiv w:val="1"/>
      <w:marLeft w:val="0"/>
      <w:marRight w:val="0"/>
      <w:marTop w:val="0"/>
      <w:marBottom w:val="0"/>
      <w:divBdr>
        <w:top w:val="none" w:sz="0" w:space="0" w:color="auto"/>
        <w:left w:val="none" w:sz="0" w:space="0" w:color="auto"/>
        <w:bottom w:val="none" w:sz="0" w:space="0" w:color="auto"/>
        <w:right w:val="none" w:sz="0" w:space="0" w:color="auto"/>
      </w:divBdr>
      <w:divsChild>
        <w:div w:id="2070613150">
          <w:marLeft w:val="0"/>
          <w:marRight w:val="0"/>
          <w:marTop w:val="0"/>
          <w:marBottom w:val="0"/>
          <w:divBdr>
            <w:top w:val="none" w:sz="0" w:space="0" w:color="auto"/>
            <w:left w:val="none" w:sz="0" w:space="0" w:color="auto"/>
            <w:bottom w:val="none" w:sz="0" w:space="0" w:color="auto"/>
            <w:right w:val="none" w:sz="0" w:space="0" w:color="auto"/>
          </w:divBdr>
          <w:divsChild>
            <w:div w:id="1309433232">
              <w:marLeft w:val="0"/>
              <w:marRight w:val="0"/>
              <w:marTop w:val="0"/>
              <w:marBottom w:val="0"/>
              <w:divBdr>
                <w:top w:val="none" w:sz="0" w:space="0" w:color="auto"/>
                <w:left w:val="none" w:sz="0" w:space="0" w:color="auto"/>
                <w:bottom w:val="none" w:sz="0" w:space="0" w:color="auto"/>
                <w:right w:val="none" w:sz="0" w:space="0" w:color="auto"/>
              </w:divBdr>
            </w:div>
            <w:div w:id="2065833640">
              <w:marLeft w:val="0"/>
              <w:marRight w:val="0"/>
              <w:marTop w:val="0"/>
              <w:marBottom w:val="0"/>
              <w:divBdr>
                <w:top w:val="none" w:sz="0" w:space="0" w:color="auto"/>
                <w:left w:val="none" w:sz="0" w:space="0" w:color="auto"/>
                <w:bottom w:val="none" w:sz="0" w:space="0" w:color="auto"/>
                <w:right w:val="none" w:sz="0" w:space="0" w:color="auto"/>
              </w:divBdr>
            </w:div>
            <w:div w:id="4811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7564">
      <w:bodyDiv w:val="1"/>
      <w:marLeft w:val="0"/>
      <w:marRight w:val="0"/>
      <w:marTop w:val="0"/>
      <w:marBottom w:val="0"/>
      <w:divBdr>
        <w:top w:val="none" w:sz="0" w:space="0" w:color="auto"/>
        <w:left w:val="none" w:sz="0" w:space="0" w:color="auto"/>
        <w:bottom w:val="none" w:sz="0" w:space="0" w:color="auto"/>
        <w:right w:val="none" w:sz="0" w:space="0" w:color="auto"/>
      </w:divBdr>
      <w:divsChild>
        <w:div w:id="601114169">
          <w:marLeft w:val="0"/>
          <w:marRight w:val="0"/>
          <w:marTop w:val="0"/>
          <w:marBottom w:val="0"/>
          <w:divBdr>
            <w:top w:val="none" w:sz="0" w:space="0" w:color="auto"/>
            <w:left w:val="none" w:sz="0" w:space="0" w:color="auto"/>
            <w:bottom w:val="none" w:sz="0" w:space="0" w:color="auto"/>
            <w:right w:val="none" w:sz="0" w:space="0" w:color="auto"/>
          </w:divBdr>
          <w:divsChild>
            <w:div w:id="731584191">
              <w:marLeft w:val="0"/>
              <w:marRight w:val="0"/>
              <w:marTop w:val="0"/>
              <w:marBottom w:val="0"/>
              <w:divBdr>
                <w:top w:val="none" w:sz="0" w:space="0" w:color="auto"/>
                <w:left w:val="none" w:sz="0" w:space="0" w:color="auto"/>
                <w:bottom w:val="none" w:sz="0" w:space="0" w:color="auto"/>
                <w:right w:val="none" w:sz="0" w:space="0" w:color="auto"/>
              </w:divBdr>
            </w:div>
            <w:div w:id="665135238">
              <w:marLeft w:val="0"/>
              <w:marRight w:val="0"/>
              <w:marTop w:val="0"/>
              <w:marBottom w:val="0"/>
              <w:divBdr>
                <w:top w:val="none" w:sz="0" w:space="0" w:color="auto"/>
                <w:left w:val="none" w:sz="0" w:space="0" w:color="auto"/>
                <w:bottom w:val="none" w:sz="0" w:space="0" w:color="auto"/>
                <w:right w:val="none" w:sz="0" w:space="0" w:color="auto"/>
              </w:divBdr>
            </w:div>
            <w:div w:id="6731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149">
      <w:bodyDiv w:val="1"/>
      <w:marLeft w:val="0"/>
      <w:marRight w:val="0"/>
      <w:marTop w:val="0"/>
      <w:marBottom w:val="0"/>
      <w:divBdr>
        <w:top w:val="none" w:sz="0" w:space="0" w:color="auto"/>
        <w:left w:val="none" w:sz="0" w:space="0" w:color="auto"/>
        <w:bottom w:val="none" w:sz="0" w:space="0" w:color="auto"/>
        <w:right w:val="none" w:sz="0" w:space="0" w:color="auto"/>
      </w:divBdr>
      <w:divsChild>
        <w:div w:id="874804443">
          <w:marLeft w:val="0"/>
          <w:marRight w:val="0"/>
          <w:marTop w:val="0"/>
          <w:marBottom w:val="0"/>
          <w:divBdr>
            <w:top w:val="none" w:sz="0" w:space="0" w:color="auto"/>
            <w:left w:val="none" w:sz="0" w:space="0" w:color="auto"/>
            <w:bottom w:val="none" w:sz="0" w:space="0" w:color="auto"/>
            <w:right w:val="none" w:sz="0" w:space="0" w:color="auto"/>
          </w:divBdr>
          <w:divsChild>
            <w:div w:id="1032727338">
              <w:marLeft w:val="0"/>
              <w:marRight w:val="0"/>
              <w:marTop w:val="0"/>
              <w:marBottom w:val="0"/>
              <w:divBdr>
                <w:top w:val="none" w:sz="0" w:space="0" w:color="auto"/>
                <w:left w:val="none" w:sz="0" w:space="0" w:color="auto"/>
                <w:bottom w:val="none" w:sz="0" w:space="0" w:color="auto"/>
                <w:right w:val="none" w:sz="0" w:space="0" w:color="auto"/>
              </w:divBdr>
            </w:div>
            <w:div w:id="1893879915">
              <w:marLeft w:val="0"/>
              <w:marRight w:val="0"/>
              <w:marTop w:val="0"/>
              <w:marBottom w:val="0"/>
              <w:divBdr>
                <w:top w:val="none" w:sz="0" w:space="0" w:color="auto"/>
                <w:left w:val="none" w:sz="0" w:space="0" w:color="auto"/>
                <w:bottom w:val="none" w:sz="0" w:space="0" w:color="auto"/>
                <w:right w:val="none" w:sz="0" w:space="0" w:color="auto"/>
              </w:divBdr>
            </w:div>
            <w:div w:id="678510378">
              <w:marLeft w:val="0"/>
              <w:marRight w:val="0"/>
              <w:marTop w:val="0"/>
              <w:marBottom w:val="0"/>
              <w:divBdr>
                <w:top w:val="none" w:sz="0" w:space="0" w:color="auto"/>
                <w:left w:val="none" w:sz="0" w:space="0" w:color="auto"/>
                <w:bottom w:val="none" w:sz="0" w:space="0" w:color="auto"/>
                <w:right w:val="none" w:sz="0" w:space="0" w:color="auto"/>
              </w:divBdr>
            </w:div>
            <w:div w:id="931089535">
              <w:marLeft w:val="0"/>
              <w:marRight w:val="0"/>
              <w:marTop w:val="0"/>
              <w:marBottom w:val="0"/>
              <w:divBdr>
                <w:top w:val="none" w:sz="0" w:space="0" w:color="auto"/>
                <w:left w:val="none" w:sz="0" w:space="0" w:color="auto"/>
                <w:bottom w:val="none" w:sz="0" w:space="0" w:color="auto"/>
                <w:right w:val="none" w:sz="0" w:space="0" w:color="auto"/>
              </w:divBdr>
            </w:div>
            <w:div w:id="1103846212">
              <w:marLeft w:val="0"/>
              <w:marRight w:val="0"/>
              <w:marTop w:val="0"/>
              <w:marBottom w:val="0"/>
              <w:divBdr>
                <w:top w:val="none" w:sz="0" w:space="0" w:color="auto"/>
                <w:left w:val="none" w:sz="0" w:space="0" w:color="auto"/>
                <w:bottom w:val="none" w:sz="0" w:space="0" w:color="auto"/>
                <w:right w:val="none" w:sz="0" w:space="0" w:color="auto"/>
              </w:divBdr>
            </w:div>
            <w:div w:id="1926919205">
              <w:marLeft w:val="0"/>
              <w:marRight w:val="0"/>
              <w:marTop w:val="0"/>
              <w:marBottom w:val="0"/>
              <w:divBdr>
                <w:top w:val="none" w:sz="0" w:space="0" w:color="auto"/>
                <w:left w:val="none" w:sz="0" w:space="0" w:color="auto"/>
                <w:bottom w:val="none" w:sz="0" w:space="0" w:color="auto"/>
                <w:right w:val="none" w:sz="0" w:space="0" w:color="auto"/>
              </w:divBdr>
            </w:div>
            <w:div w:id="15026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5152">
      <w:bodyDiv w:val="1"/>
      <w:marLeft w:val="0"/>
      <w:marRight w:val="0"/>
      <w:marTop w:val="0"/>
      <w:marBottom w:val="0"/>
      <w:divBdr>
        <w:top w:val="none" w:sz="0" w:space="0" w:color="auto"/>
        <w:left w:val="none" w:sz="0" w:space="0" w:color="auto"/>
        <w:bottom w:val="none" w:sz="0" w:space="0" w:color="auto"/>
        <w:right w:val="none" w:sz="0" w:space="0" w:color="auto"/>
      </w:divBdr>
      <w:divsChild>
        <w:div w:id="1499227517">
          <w:marLeft w:val="0"/>
          <w:marRight w:val="0"/>
          <w:marTop w:val="0"/>
          <w:marBottom w:val="0"/>
          <w:divBdr>
            <w:top w:val="none" w:sz="0" w:space="0" w:color="auto"/>
            <w:left w:val="none" w:sz="0" w:space="0" w:color="auto"/>
            <w:bottom w:val="none" w:sz="0" w:space="0" w:color="auto"/>
            <w:right w:val="none" w:sz="0" w:space="0" w:color="auto"/>
          </w:divBdr>
          <w:divsChild>
            <w:div w:id="1770005878">
              <w:marLeft w:val="0"/>
              <w:marRight w:val="0"/>
              <w:marTop w:val="0"/>
              <w:marBottom w:val="0"/>
              <w:divBdr>
                <w:top w:val="none" w:sz="0" w:space="0" w:color="auto"/>
                <w:left w:val="none" w:sz="0" w:space="0" w:color="auto"/>
                <w:bottom w:val="none" w:sz="0" w:space="0" w:color="auto"/>
                <w:right w:val="none" w:sz="0" w:space="0" w:color="auto"/>
              </w:divBdr>
            </w:div>
            <w:div w:id="1018503751">
              <w:marLeft w:val="0"/>
              <w:marRight w:val="0"/>
              <w:marTop w:val="0"/>
              <w:marBottom w:val="0"/>
              <w:divBdr>
                <w:top w:val="none" w:sz="0" w:space="0" w:color="auto"/>
                <w:left w:val="none" w:sz="0" w:space="0" w:color="auto"/>
                <w:bottom w:val="none" w:sz="0" w:space="0" w:color="auto"/>
                <w:right w:val="none" w:sz="0" w:space="0" w:color="auto"/>
              </w:divBdr>
            </w:div>
            <w:div w:id="414209851">
              <w:marLeft w:val="0"/>
              <w:marRight w:val="0"/>
              <w:marTop w:val="0"/>
              <w:marBottom w:val="0"/>
              <w:divBdr>
                <w:top w:val="none" w:sz="0" w:space="0" w:color="auto"/>
                <w:left w:val="none" w:sz="0" w:space="0" w:color="auto"/>
                <w:bottom w:val="none" w:sz="0" w:space="0" w:color="auto"/>
                <w:right w:val="none" w:sz="0" w:space="0" w:color="auto"/>
              </w:divBdr>
            </w:div>
            <w:div w:id="1599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1600">
      <w:bodyDiv w:val="1"/>
      <w:marLeft w:val="0"/>
      <w:marRight w:val="0"/>
      <w:marTop w:val="0"/>
      <w:marBottom w:val="0"/>
      <w:divBdr>
        <w:top w:val="none" w:sz="0" w:space="0" w:color="auto"/>
        <w:left w:val="none" w:sz="0" w:space="0" w:color="auto"/>
        <w:bottom w:val="none" w:sz="0" w:space="0" w:color="auto"/>
        <w:right w:val="none" w:sz="0" w:space="0" w:color="auto"/>
      </w:divBdr>
      <w:divsChild>
        <w:div w:id="955454109">
          <w:marLeft w:val="0"/>
          <w:marRight w:val="0"/>
          <w:marTop w:val="0"/>
          <w:marBottom w:val="0"/>
          <w:divBdr>
            <w:top w:val="none" w:sz="0" w:space="0" w:color="auto"/>
            <w:left w:val="none" w:sz="0" w:space="0" w:color="auto"/>
            <w:bottom w:val="none" w:sz="0" w:space="0" w:color="auto"/>
            <w:right w:val="none" w:sz="0" w:space="0" w:color="auto"/>
          </w:divBdr>
          <w:divsChild>
            <w:div w:id="553200101">
              <w:marLeft w:val="0"/>
              <w:marRight w:val="0"/>
              <w:marTop w:val="0"/>
              <w:marBottom w:val="0"/>
              <w:divBdr>
                <w:top w:val="none" w:sz="0" w:space="0" w:color="auto"/>
                <w:left w:val="none" w:sz="0" w:space="0" w:color="auto"/>
                <w:bottom w:val="none" w:sz="0" w:space="0" w:color="auto"/>
                <w:right w:val="none" w:sz="0" w:space="0" w:color="auto"/>
              </w:divBdr>
            </w:div>
            <w:div w:id="1571037037">
              <w:marLeft w:val="0"/>
              <w:marRight w:val="0"/>
              <w:marTop w:val="0"/>
              <w:marBottom w:val="0"/>
              <w:divBdr>
                <w:top w:val="none" w:sz="0" w:space="0" w:color="auto"/>
                <w:left w:val="none" w:sz="0" w:space="0" w:color="auto"/>
                <w:bottom w:val="none" w:sz="0" w:space="0" w:color="auto"/>
                <w:right w:val="none" w:sz="0" w:space="0" w:color="auto"/>
              </w:divBdr>
            </w:div>
            <w:div w:id="633682375">
              <w:marLeft w:val="0"/>
              <w:marRight w:val="0"/>
              <w:marTop w:val="0"/>
              <w:marBottom w:val="0"/>
              <w:divBdr>
                <w:top w:val="none" w:sz="0" w:space="0" w:color="auto"/>
                <w:left w:val="none" w:sz="0" w:space="0" w:color="auto"/>
                <w:bottom w:val="none" w:sz="0" w:space="0" w:color="auto"/>
                <w:right w:val="none" w:sz="0" w:space="0" w:color="auto"/>
              </w:divBdr>
            </w:div>
            <w:div w:id="667825303">
              <w:marLeft w:val="0"/>
              <w:marRight w:val="0"/>
              <w:marTop w:val="0"/>
              <w:marBottom w:val="0"/>
              <w:divBdr>
                <w:top w:val="none" w:sz="0" w:space="0" w:color="auto"/>
                <w:left w:val="none" w:sz="0" w:space="0" w:color="auto"/>
                <w:bottom w:val="none" w:sz="0" w:space="0" w:color="auto"/>
                <w:right w:val="none" w:sz="0" w:space="0" w:color="auto"/>
              </w:divBdr>
            </w:div>
            <w:div w:id="271400766">
              <w:marLeft w:val="0"/>
              <w:marRight w:val="0"/>
              <w:marTop w:val="0"/>
              <w:marBottom w:val="0"/>
              <w:divBdr>
                <w:top w:val="none" w:sz="0" w:space="0" w:color="auto"/>
                <w:left w:val="none" w:sz="0" w:space="0" w:color="auto"/>
                <w:bottom w:val="none" w:sz="0" w:space="0" w:color="auto"/>
                <w:right w:val="none" w:sz="0" w:space="0" w:color="auto"/>
              </w:divBdr>
            </w:div>
            <w:div w:id="952593898">
              <w:marLeft w:val="0"/>
              <w:marRight w:val="0"/>
              <w:marTop w:val="0"/>
              <w:marBottom w:val="0"/>
              <w:divBdr>
                <w:top w:val="none" w:sz="0" w:space="0" w:color="auto"/>
                <w:left w:val="none" w:sz="0" w:space="0" w:color="auto"/>
                <w:bottom w:val="none" w:sz="0" w:space="0" w:color="auto"/>
                <w:right w:val="none" w:sz="0" w:space="0" w:color="auto"/>
              </w:divBdr>
            </w:div>
            <w:div w:id="1697580624">
              <w:marLeft w:val="0"/>
              <w:marRight w:val="0"/>
              <w:marTop w:val="0"/>
              <w:marBottom w:val="0"/>
              <w:divBdr>
                <w:top w:val="none" w:sz="0" w:space="0" w:color="auto"/>
                <w:left w:val="none" w:sz="0" w:space="0" w:color="auto"/>
                <w:bottom w:val="none" w:sz="0" w:space="0" w:color="auto"/>
                <w:right w:val="none" w:sz="0" w:space="0" w:color="auto"/>
              </w:divBdr>
            </w:div>
            <w:div w:id="1034307987">
              <w:marLeft w:val="0"/>
              <w:marRight w:val="0"/>
              <w:marTop w:val="0"/>
              <w:marBottom w:val="0"/>
              <w:divBdr>
                <w:top w:val="none" w:sz="0" w:space="0" w:color="auto"/>
                <w:left w:val="none" w:sz="0" w:space="0" w:color="auto"/>
                <w:bottom w:val="none" w:sz="0" w:space="0" w:color="auto"/>
                <w:right w:val="none" w:sz="0" w:space="0" w:color="auto"/>
              </w:divBdr>
            </w:div>
            <w:div w:id="530144317">
              <w:marLeft w:val="0"/>
              <w:marRight w:val="0"/>
              <w:marTop w:val="0"/>
              <w:marBottom w:val="0"/>
              <w:divBdr>
                <w:top w:val="none" w:sz="0" w:space="0" w:color="auto"/>
                <w:left w:val="none" w:sz="0" w:space="0" w:color="auto"/>
                <w:bottom w:val="none" w:sz="0" w:space="0" w:color="auto"/>
                <w:right w:val="none" w:sz="0" w:space="0" w:color="auto"/>
              </w:divBdr>
            </w:div>
            <w:div w:id="864825679">
              <w:marLeft w:val="0"/>
              <w:marRight w:val="0"/>
              <w:marTop w:val="0"/>
              <w:marBottom w:val="0"/>
              <w:divBdr>
                <w:top w:val="none" w:sz="0" w:space="0" w:color="auto"/>
                <w:left w:val="none" w:sz="0" w:space="0" w:color="auto"/>
                <w:bottom w:val="none" w:sz="0" w:space="0" w:color="auto"/>
                <w:right w:val="none" w:sz="0" w:space="0" w:color="auto"/>
              </w:divBdr>
            </w:div>
            <w:div w:id="760680649">
              <w:marLeft w:val="0"/>
              <w:marRight w:val="0"/>
              <w:marTop w:val="0"/>
              <w:marBottom w:val="0"/>
              <w:divBdr>
                <w:top w:val="none" w:sz="0" w:space="0" w:color="auto"/>
                <w:left w:val="none" w:sz="0" w:space="0" w:color="auto"/>
                <w:bottom w:val="none" w:sz="0" w:space="0" w:color="auto"/>
                <w:right w:val="none" w:sz="0" w:space="0" w:color="auto"/>
              </w:divBdr>
            </w:div>
            <w:div w:id="1922791353">
              <w:marLeft w:val="0"/>
              <w:marRight w:val="0"/>
              <w:marTop w:val="0"/>
              <w:marBottom w:val="0"/>
              <w:divBdr>
                <w:top w:val="none" w:sz="0" w:space="0" w:color="auto"/>
                <w:left w:val="none" w:sz="0" w:space="0" w:color="auto"/>
                <w:bottom w:val="none" w:sz="0" w:space="0" w:color="auto"/>
                <w:right w:val="none" w:sz="0" w:space="0" w:color="auto"/>
              </w:divBdr>
            </w:div>
            <w:div w:id="742410263">
              <w:marLeft w:val="0"/>
              <w:marRight w:val="0"/>
              <w:marTop w:val="0"/>
              <w:marBottom w:val="0"/>
              <w:divBdr>
                <w:top w:val="none" w:sz="0" w:space="0" w:color="auto"/>
                <w:left w:val="none" w:sz="0" w:space="0" w:color="auto"/>
                <w:bottom w:val="none" w:sz="0" w:space="0" w:color="auto"/>
                <w:right w:val="none" w:sz="0" w:space="0" w:color="auto"/>
              </w:divBdr>
            </w:div>
            <w:div w:id="1131284808">
              <w:marLeft w:val="0"/>
              <w:marRight w:val="0"/>
              <w:marTop w:val="0"/>
              <w:marBottom w:val="0"/>
              <w:divBdr>
                <w:top w:val="none" w:sz="0" w:space="0" w:color="auto"/>
                <w:left w:val="none" w:sz="0" w:space="0" w:color="auto"/>
                <w:bottom w:val="none" w:sz="0" w:space="0" w:color="auto"/>
                <w:right w:val="none" w:sz="0" w:space="0" w:color="auto"/>
              </w:divBdr>
            </w:div>
            <w:div w:id="346297736">
              <w:marLeft w:val="0"/>
              <w:marRight w:val="0"/>
              <w:marTop w:val="0"/>
              <w:marBottom w:val="0"/>
              <w:divBdr>
                <w:top w:val="none" w:sz="0" w:space="0" w:color="auto"/>
                <w:left w:val="none" w:sz="0" w:space="0" w:color="auto"/>
                <w:bottom w:val="none" w:sz="0" w:space="0" w:color="auto"/>
                <w:right w:val="none" w:sz="0" w:space="0" w:color="auto"/>
              </w:divBdr>
            </w:div>
            <w:div w:id="100221520">
              <w:marLeft w:val="0"/>
              <w:marRight w:val="0"/>
              <w:marTop w:val="0"/>
              <w:marBottom w:val="0"/>
              <w:divBdr>
                <w:top w:val="none" w:sz="0" w:space="0" w:color="auto"/>
                <w:left w:val="none" w:sz="0" w:space="0" w:color="auto"/>
                <w:bottom w:val="none" w:sz="0" w:space="0" w:color="auto"/>
                <w:right w:val="none" w:sz="0" w:space="0" w:color="auto"/>
              </w:divBdr>
            </w:div>
            <w:div w:id="246310976">
              <w:marLeft w:val="0"/>
              <w:marRight w:val="0"/>
              <w:marTop w:val="0"/>
              <w:marBottom w:val="0"/>
              <w:divBdr>
                <w:top w:val="none" w:sz="0" w:space="0" w:color="auto"/>
                <w:left w:val="none" w:sz="0" w:space="0" w:color="auto"/>
                <w:bottom w:val="none" w:sz="0" w:space="0" w:color="auto"/>
                <w:right w:val="none" w:sz="0" w:space="0" w:color="auto"/>
              </w:divBdr>
            </w:div>
            <w:div w:id="399015846">
              <w:marLeft w:val="0"/>
              <w:marRight w:val="0"/>
              <w:marTop w:val="0"/>
              <w:marBottom w:val="0"/>
              <w:divBdr>
                <w:top w:val="none" w:sz="0" w:space="0" w:color="auto"/>
                <w:left w:val="none" w:sz="0" w:space="0" w:color="auto"/>
                <w:bottom w:val="none" w:sz="0" w:space="0" w:color="auto"/>
                <w:right w:val="none" w:sz="0" w:space="0" w:color="auto"/>
              </w:divBdr>
            </w:div>
            <w:div w:id="598686428">
              <w:marLeft w:val="0"/>
              <w:marRight w:val="0"/>
              <w:marTop w:val="0"/>
              <w:marBottom w:val="0"/>
              <w:divBdr>
                <w:top w:val="none" w:sz="0" w:space="0" w:color="auto"/>
                <w:left w:val="none" w:sz="0" w:space="0" w:color="auto"/>
                <w:bottom w:val="none" w:sz="0" w:space="0" w:color="auto"/>
                <w:right w:val="none" w:sz="0" w:space="0" w:color="auto"/>
              </w:divBdr>
            </w:div>
            <w:div w:id="849181839">
              <w:marLeft w:val="0"/>
              <w:marRight w:val="0"/>
              <w:marTop w:val="0"/>
              <w:marBottom w:val="0"/>
              <w:divBdr>
                <w:top w:val="none" w:sz="0" w:space="0" w:color="auto"/>
                <w:left w:val="none" w:sz="0" w:space="0" w:color="auto"/>
                <w:bottom w:val="none" w:sz="0" w:space="0" w:color="auto"/>
                <w:right w:val="none" w:sz="0" w:space="0" w:color="auto"/>
              </w:divBdr>
            </w:div>
            <w:div w:id="919485682">
              <w:marLeft w:val="0"/>
              <w:marRight w:val="0"/>
              <w:marTop w:val="0"/>
              <w:marBottom w:val="0"/>
              <w:divBdr>
                <w:top w:val="none" w:sz="0" w:space="0" w:color="auto"/>
                <w:left w:val="none" w:sz="0" w:space="0" w:color="auto"/>
                <w:bottom w:val="none" w:sz="0" w:space="0" w:color="auto"/>
                <w:right w:val="none" w:sz="0" w:space="0" w:color="auto"/>
              </w:divBdr>
            </w:div>
            <w:div w:id="435827883">
              <w:marLeft w:val="0"/>
              <w:marRight w:val="0"/>
              <w:marTop w:val="0"/>
              <w:marBottom w:val="0"/>
              <w:divBdr>
                <w:top w:val="none" w:sz="0" w:space="0" w:color="auto"/>
                <w:left w:val="none" w:sz="0" w:space="0" w:color="auto"/>
                <w:bottom w:val="none" w:sz="0" w:space="0" w:color="auto"/>
                <w:right w:val="none" w:sz="0" w:space="0" w:color="auto"/>
              </w:divBdr>
            </w:div>
            <w:div w:id="1824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564">
      <w:bodyDiv w:val="1"/>
      <w:marLeft w:val="0"/>
      <w:marRight w:val="0"/>
      <w:marTop w:val="0"/>
      <w:marBottom w:val="0"/>
      <w:divBdr>
        <w:top w:val="none" w:sz="0" w:space="0" w:color="auto"/>
        <w:left w:val="none" w:sz="0" w:space="0" w:color="auto"/>
        <w:bottom w:val="none" w:sz="0" w:space="0" w:color="auto"/>
        <w:right w:val="none" w:sz="0" w:space="0" w:color="auto"/>
      </w:divBdr>
      <w:divsChild>
        <w:div w:id="304167437">
          <w:marLeft w:val="0"/>
          <w:marRight w:val="0"/>
          <w:marTop w:val="0"/>
          <w:marBottom w:val="0"/>
          <w:divBdr>
            <w:top w:val="none" w:sz="0" w:space="0" w:color="auto"/>
            <w:left w:val="none" w:sz="0" w:space="0" w:color="auto"/>
            <w:bottom w:val="none" w:sz="0" w:space="0" w:color="auto"/>
            <w:right w:val="none" w:sz="0" w:space="0" w:color="auto"/>
          </w:divBdr>
          <w:divsChild>
            <w:div w:id="393892995">
              <w:marLeft w:val="0"/>
              <w:marRight w:val="0"/>
              <w:marTop w:val="0"/>
              <w:marBottom w:val="0"/>
              <w:divBdr>
                <w:top w:val="none" w:sz="0" w:space="0" w:color="auto"/>
                <w:left w:val="none" w:sz="0" w:space="0" w:color="auto"/>
                <w:bottom w:val="none" w:sz="0" w:space="0" w:color="auto"/>
                <w:right w:val="none" w:sz="0" w:space="0" w:color="auto"/>
              </w:divBdr>
            </w:div>
            <w:div w:id="1145467684">
              <w:marLeft w:val="0"/>
              <w:marRight w:val="0"/>
              <w:marTop w:val="0"/>
              <w:marBottom w:val="0"/>
              <w:divBdr>
                <w:top w:val="none" w:sz="0" w:space="0" w:color="auto"/>
                <w:left w:val="none" w:sz="0" w:space="0" w:color="auto"/>
                <w:bottom w:val="none" w:sz="0" w:space="0" w:color="auto"/>
                <w:right w:val="none" w:sz="0" w:space="0" w:color="auto"/>
              </w:divBdr>
            </w:div>
            <w:div w:id="1722825114">
              <w:marLeft w:val="0"/>
              <w:marRight w:val="0"/>
              <w:marTop w:val="0"/>
              <w:marBottom w:val="0"/>
              <w:divBdr>
                <w:top w:val="none" w:sz="0" w:space="0" w:color="auto"/>
                <w:left w:val="none" w:sz="0" w:space="0" w:color="auto"/>
                <w:bottom w:val="none" w:sz="0" w:space="0" w:color="auto"/>
                <w:right w:val="none" w:sz="0" w:space="0" w:color="auto"/>
              </w:divBdr>
            </w:div>
            <w:div w:id="1667635598">
              <w:marLeft w:val="0"/>
              <w:marRight w:val="0"/>
              <w:marTop w:val="0"/>
              <w:marBottom w:val="0"/>
              <w:divBdr>
                <w:top w:val="none" w:sz="0" w:space="0" w:color="auto"/>
                <w:left w:val="none" w:sz="0" w:space="0" w:color="auto"/>
                <w:bottom w:val="none" w:sz="0" w:space="0" w:color="auto"/>
                <w:right w:val="none" w:sz="0" w:space="0" w:color="auto"/>
              </w:divBdr>
            </w:div>
            <w:div w:id="1688873764">
              <w:marLeft w:val="0"/>
              <w:marRight w:val="0"/>
              <w:marTop w:val="0"/>
              <w:marBottom w:val="0"/>
              <w:divBdr>
                <w:top w:val="none" w:sz="0" w:space="0" w:color="auto"/>
                <w:left w:val="none" w:sz="0" w:space="0" w:color="auto"/>
                <w:bottom w:val="none" w:sz="0" w:space="0" w:color="auto"/>
                <w:right w:val="none" w:sz="0" w:space="0" w:color="auto"/>
              </w:divBdr>
            </w:div>
            <w:div w:id="627008416">
              <w:marLeft w:val="0"/>
              <w:marRight w:val="0"/>
              <w:marTop w:val="0"/>
              <w:marBottom w:val="0"/>
              <w:divBdr>
                <w:top w:val="none" w:sz="0" w:space="0" w:color="auto"/>
                <w:left w:val="none" w:sz="0" w:space="0" w:color="auto"/>
                <w:bottom w:val="none" w:sz="0" w:space="0" w:color="auto"/>
                <w:right w:val="none" w:sz="0" w:space="0" w:color="auto"/>
              </w:divBdr>
            </w:div>
            <w:div w:id="448666039">
              <w:marLeft w:val="0"/>
              <w:marRight w:val="0"/>
              <w:marTop w:val="0"/>
              <w:marBottom w:val="0"/>
              <w:divBdr>
                <w:top w:val="none" w:sz="0" w:space="0" w:color="auto"/>
                <w:left w:val="none" w:sz="0" w:space="0" w:color="auto"/>
                <w:bottom w:val="none" w:sz="0" w:space="0" w:color="auto"/>
                <w:right w:val="none" w:sz="0" w:space="0" w:color="auto"/>
              </w:divBdr>
            </w:div>
            <w:div w:id="71778860">
              <w:marLeft w:val="0"/>
              <w:marRight w:val="0"/>
              <w:marTop w:val="0"/>
              <w:marBottom w:val="0"/>
              <w:divBdr>
                <w:top w:val="none" w:sz="0" w:space="0" w:color="auto"/>
                <w:left w:val="none" w:sz="0" w:space="0" w:color="auto"/>
                <w:bottom w:val="none" w:sz="0" w:space="0" w:color="auto"/>
                <w:right w:val="none" w:sz="0" w:space="0" w:color="auto"/>
              </w:divBdr>
            </w:div>
            <w:div w:id="918445326">
              <w:marLeft w:val="0"/>
              <w:marRight w:val="0"/>
              <w:marTop w:val="0"/>
              <w:marBottom w:val="0"/>
              <w:divBdr>
                <w:top w:val="none" w:sz="0" w:space="0" w:color="auto"/>
                <w:left w:val="none" w:sz="0" w:space="0" w:color="auto"/>
                <w:bottom w:val="none" w:sz="0" w:space="0" w:color="auto"/>
                <w:right w:val="none" w:sz="0" w:space="0" w:color="auto"/>
              </w:divBdr>
            </w:div>
            <w:div w:id="2070952834">
              <w:marLeft w:val="0"/>
              <w:marRight w:val="0"/>
              <w:marTop w:val="0"/>
              <w:marBottom w:val="0"/>
              <w:divBdr>
                <w:top w:val="none" w:sz="0" w:space="0" w:color="auto"/>
                <w:left w:val="none" w:sz="0" w:space="0" w:color="auto"/>
                <w:bottom w:val="none" w:sz="0" w:space="0" w:color="auto"/>
                <w:right w:val="none" w:sz="0" w:space="0" w:color="auto"/>
              </w:divBdr>
            </w:div>
            <w:div w:id="2050371763">
              <w:marLeft w:val="0"/>
              <w:marRight w:val="0"/>
              <w:marTop w:val="0"/>
              <w:marBottom w:val="0"/>
              <w:divBdr>
                <w:top w:val="none" w:sz="0" w:space="0" w:color="auto"/>
                <w:left w:val="none" w:sz="0" w:space="0" w:color="auto"/>
                <w:bottom w:val="none" w:sz="0" w:space="0" w:color="auto"/>
                <w:right w:val="none" w:sz="0" w:space="0" w:color="auto"/>
              </w:divBdr>
            </w:div>
            <w:div w:id="1659769679">
              <w:marLeft w:val="0"/>
              <w:marRight w:val="0"/>
              <w:marTop w:val="0"/>
              <w:marBottom w:val="0"/>
              <w:divBdr>
                <w:top w:val="none" w:sz="0" w:space="0" w:color="auto"/>
                <w:left w:val="none" w:sz="0" w:space="0" w:color="auto"/>
                <w:bottom w:val="none" w:sz="0" w:space="0" w:color="auto"/>
                <w:right w:val="none" w:sz="0" w:space="0" w:color="auto"/>
              </w:divBdr>
            </w:div>
            <w:div w:id="1550915488">
              <w:marLeft w:val="0"/>
              <w:marRight w:val="0"/>
              <w:marTop w:val="0"/>
              <w:marBottom w:val="0"/>
              <w:divBdr>
                <w:top w:val="none" w:sz="0" w:space="0" w:color="auto"/>
                <w:left w:val="none" w:sz="0" w:space="0" w:color="auto"/>
                <w:bottom w:val="none" w:sz="0" w:space="0" w:color="auto"/>
                <w:right w:val="none" w:sz="0" w:space="0" w:color="auto"/>
              </w:divBdr>
            </w:div>
            <w:div w:id="1424452578">
              <w:marLeft w:val="0"/>
              <w:marRight w:val="0"/>
              <w:marTop w:val="0"/>
              <w:marBottom w:val="0"/>
              <w:divBdr>
                <w:top w:val="none" w:sz="0" w:space="0" w:color="auto"/>
                <w:left w:val="none" w:sz="0" w:space="0" w:color="auto"/>
                <w:bottom w:val="none" w:sz="0" w:space="0" w:color="auto"/>
                <w:right w:val="none" w:sz="0" w:space="0" w:color="auto"/>
              </w:divBdr>
            </w:div>
            <w:div w:id="1737241694">
              <w:marLeft w:val="0"/>
              <w:marRight w:val="0"/>
              <w:marTop w:val="0"/>
              <w:marBottom w:val="0"/>
              <w:divBdr>
                <w:top w:val="none" w:sz="0" w:space="0" w:color="auto"/>
                <w:left w:val="none" w:sz="0" w:space="0" w:color="auto"/>
                <w:bottom w:val="none" w:sz="0" w:space="0" w:color="auto"/>
                <w:right w:val="none" w:sz="0" w:space="0" w:color="auto"/>
              </w:divBdr>
            </w:div>
            <w:div w:id="291637956">
              <w:marLeft w:val="0"/>
              <w:marRight w:val="0"/>
              <w:marTop w:val="0"/>
              <w:marBottom w:val="0"/>
              <w:divBdr>
                <w:top w:val="none" w:sz="0" w:space="0" w:color="auto"/>
                <w:left w:val="none" w:sz="0" w:space="0" w:color="auto"/>
                <w:bottom w:val="none" w:sz="0" w:space="0" w:color="auto"/>
                <w:right w:val="none" w:sz="0" w:space="0" w:color="auto"/>
              </w:divBdr>
            </w:div>
            <w:div w:id="425999747">
              <w:marLeft w:val="0"/>
              <w:marRight w:val="0"/>
              <w:marTop w:val="0"/>
              <w:marBottom w:val="0"/>
              <w:divBdr>
                <w:top w:val="none" w:sz="0" w:space="0" w:color="auto"/>
                <w:left w:val="none" w:sz="0" w:space="0" w:color="auto"/>
                <w:bottom w:val="none" w:sz="0" w:space="0" w:color="auto"/>
                <w:right w:val="none" w:sz="0" w:space="0" w:color="auto"/>
              </w:divBdr>
            </w:div>
            <w:div w:id="1461723234">
              <w:marLeft w:val="0"/>
              <w:marRight w:val="0"/>
              <w:marTop w:val="0"/>
              <w:marBottom w:val="0"/>
              <w:divBdr>
                <w:top w:val="none" w:sz="0" w:space="0" w:color="auto"/>
                <w:left w:val="none" w:sz="0" w:space="0" w:color="auto"/>
                <w:bottom w:val="none" w:sz="0" w:space="0" w:color="auto"/>
                <w:right w:val="none" w:sz="0" w:space="0" w:color="auto"/>
              </w:divBdr>
            </w:div>
            <w:div w:id="1406339723">
              <w:marLeft w:val="0"/>
              <w:marRight w:val="0"/>
              <w:marTop w:val="0"/>
              <w:marBottom w:val="0"/>
              <w:divBdr>
                <w:top w:val="none" w:sz="0" w:space="0" w:color="auto"/>
                <w:left w:val="none" w:sz="0" w:space="0" w:color="auto"/>
                <w:bottom w:val="none" w:sz="0" w:space="0" w:color="auto"/>
                <w:right w:val="none" w:sz="0" w:space="0" w:color="auto"/>
              </w:divBdr>
            </w:div>
            <w:div w:id="19014211">
              <w:marLeft w:val="0"/>
              <w:marRight w:val="0"/>
              <w:marTop w:val="0"/>
              <w:marBottom w:val="0"/>
              <w:divBdr>
                <w:top w:val="none" w:sz="0" w:space="0" w:color="auto"/>
                <w:left w:val="none" w:sz="0" w:space="0" w:color="auto"/>
                <w:bottom w:val="none" w:sz="0" w:space="0" w:color="auto"/>
                <w:right w:val="none" w:sz="0" w:space="0" w:color="auto"/>
              </w:divBdr>
            </w:div>
            <w:div w:id="1697465737">
              <w:marLeft w:val="0"/>
              <w:marRight w:val="0"/>
              <w:marTop w:val="0"/>
              <w:marBottom w:val="0"/>
              <w:divBdr>
                <w:top w:val="none" w:sz="0" w:space="0" w:color="auto"/>
                <w:left w:val="none" w:sz="0" w:space="0" w:color="auto"/>
                <w:bottom w:val="none" w:sz="0" w:space="0" w:color="auto"/>
                <w:right w:val="none" w:sz="0" w:space="0" w:color="auto"/>
              </w:divBdr>
            </w:div>
            <w:div w:id="725689953">
              <w:marLeft w:val="0"/>
              <w:marRight w:val="0"/>
              <w:marTop w:val="0"/>
              <w:marBottom w:val="0"/>
              <w:divBdr>
                <w:top w:val="none" w:sz="0" w:space="0" w:color="auto"/>
                <w:left w:val="none" w:sz="0" w:space="0" w:color="auto"/>
                <w:bottom w:val="none" w:sz="0" w:space="0" w:color="auto"/>
                <w:right w:val="none" w:sz="0" w:space="0" w:color="auto"/>
              </w:divBdr>
            </w:div>
            <w:div w:id="1591696961">
              <w:marLeft w:val="0"/>
              <w:marRight w:val="0"/>
              <w:marTop w:val="0"/>
              <w:marBottom w:val="0"/>
              <w:divBdr>
                <w:top w:val="none" w:sz="0" w:space="0" w:color="auto"/>
                <w:left w:val="none" w:sz="0" w:space="0" w:color="auto"/>
                <w:bottom w:val="none" w:sz="0" w:space="0" w:color="auto"/>
                <w:right w:val="none" w:sz="0" w:space="0" w:color="auto"/>
              </w:divBdr>
            </w:div>
            <w:div w:id="20622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3198">
      <w:bodyDiv w:val="1"/>
      <w:marLeft w:val="0"/>
      <w:marRight w:val="0"/>
      <w:marTop w:val="0"/>
      <w:marBottom w:val="0"/>
      <w:divBdr>
        <w:top w:val="none" w:sz="0" w:space="0" w:color="auto"/>
        <w:left w:val="none" w:sz="0" w:space="0" w:color="auto"/>
        <w:bottom w:val="none" w:sz="0" w:space="0" w:color="auto"/>
        <w:right w:val="none" w:sz="0" w:space="0" w:color="auto"/>
      </w:divBdr>
      <w:divsChild>
        <w:div w:id="903373198">
          <w:marLeft w:val="0"/>
          <w:marRight w:val="0"/>
          <w:marTop w:val="0"/>
          <w:marBottom w:val="0"/>
          <w:divBdr>
            <w:top w:val="none" w:sz="0" w:space="0" w:color="auto"/>
            <w:left w:val="none" w:sz="0" w:space="0" w:color="auto"/>
            <w:bottom w:val="none" w:sz="0" w:space="0" w:color="auto"/>
            <w:right w:val="none" w:sz="0" w:space="0" w:color="auto"/>
          </w:divBdr>
          <w:divsChild>
            <w:div w:id="555051252">
              <w:marLeft w:val="0"/>
              <w:marRight w:val="0"/>
              <w:marTop w:val="0"/>
              <w:marBottom w:val="0"/>
              <w:divBdr>
                <w:top w:val="none" w:sz="0" w:space="0" w:color="auto"/>
                <w:left w:val="none" w:sz="0" w:space="0" w:color="auto"/>
                <w:bottom w:val="none" w:sz="0" w:space="0" w:color="auto"/>
                <w:right w:val="none" w:sz="0" w:space="0" w:color="auto"/>
              </w:divBdr>
            </w:div>
            <w:div w:id="168562533">
              <w:marLeft w:val="0"/>
              <w:marRight w:val="0"/>
              <w:marTop w:val="0"/>
              <w:marBottom w:val="0"/>
              <w:divBdr>
                <w:top w:val="none" w:sz="0" w:space="0" w:color="auto"/>
                <w:left w:val="none" w:sz="0" w:space="0" w:color="auto"/>
                <w:bottom w:val="none" w:sz="0" w:space="0" w:color="auto"/>
                <w:right w:val="none" w:sz="0" w:space="0" w:color="auto"/>
              </w:divBdr>
            </w:div>
            <w:div w:id="639114813">
              <w:marLeft w:val="0"/>
              <w:marRight w:val="0"/>
              <w:marTop w:val="0"/>
              <w:marBottom w:val="0"/>
              <w:divBdr>
                <w:top w:val="none" w:sz="0" w:space="0" w:color="auto"/>
                <w:left w:val="none" w:sz="0" w:space="0" w:color="auto"/>
                <w:bottom w:val="none" w:sz="0" w:space="0" w:color="auto"/>
                <w:right w:val="none" w:sz="0" w:space="0" w:color="auto"/>
              </w:divBdr>
            </w:div>
            <w:div w:id="235164476">
              <w:marLeft w:val="0"/>
              <w:marRight w:val="0"/>
              <w:marTop w:val="0"/>
              <w:marBottom w:val="0"/>
              <w:divBdr>
                <w:top w:val="none" w:sz="0" w:space="0" w:color="auto"/>
                <w:left w:val="none" w:sz="0" w:space="0" w:color="auto"/>
                <w:bottom w:val="none" w:sz="0" w:space="0" w:color="auto"/>
                <w:right w:val="none" w:sz="0" w:space="0" w:color="auto"/>
              </w:divBdr>
            </w:div>
            <w:div w:id="1026322316">
              <w:marLeft w:val="0"/>
              <w:marRight w:val="0"/>
              <w:marTop w:val="0"/>
              <w:marBottom w:val="0"/>
              <w:divBdr>
                <w:top w:val="none" w:sz="0" w:space="0" w:color="auto"/>
                <w:left w:val="none" w:sz="0" w:space="0" w:color="auto"/>
                <w:bottom w:val="none" w:sz="0" w:space="0" w:color="auto"/>
                <w:right w:val="none" w:sz="0" w:space="0" w:color="auto"/>
              </w:divBdr>
            </w:div>
            <w:div w:id="2108693467">
              <w:marLeft w:val="0"/>
              <w:marRight w:val="0"/>
              <w:marTop w:val="0"/>
              <w:marBottom w:val="0"/>
              <w:divBdr>
                <w:top w:val="none" w:sz="0" w:space="0" w:color="auto"/>
                <w:left w:val="none" w:sz="0" w:space="0" w:color="auto"/>
                <w:bottom w:val="none" w:sz="0" w:space="0" w:color="auto"/>
                <w:right w:val="none" w:sz="0" w:space="0" w:color="auto"/>
              </w:divBdr>
            </w:div>
            <w:div w:id="8588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165">
      <w:bodyDiv w:val="1"/>
      <w:marLeft w:val="0"/>
      <w:marRight w:val="0"/>
      <w:marTop w:val="0"/>
      <w:marBottom w:val="0"/>
      <w:divBdr>
        <w:top w:val="none" w:sz="0" w:space="0" w:color="auto"/>
        <w:left w:val="none" w:sz="0" w:space="0" w:color="auto"/>
        <w:bottom w:val="none" w:sz="0" w:space="0" w:color="auto"/>
        <w:right w:val="none" w:sz="0" w:space="0" w:color="auto"/>
      </w:divBdr>
      <w:divsChild>
        <w:div w:id="2014867452">
          <w:marLeft w:val="0"/>
          <w:marRight w:val="0"/>
          <w:marTop w:val="0"/>
          <w:marBottom w:val="0"/>
          <w:divBdr>
            <w:top w:val="none" w:sz="0" w:space="0" w:color="auto"/>
            <w:left w:val="none" w:sz="0" w:space="0" w:color="auto"/>
            <w:bottom w:val="none" w:sz="0" w:space="0" w:color="auto"/>
            <w:right w:val="none" w:sz="0" w:space="0" w:color="auto"/>
          </w:divBdr>
          <w:divsChild>
            <w:div w:id="321007199">
              <w:marLeft w:val="0"/>
              <w:marRight w:val="0"/>
              <w:marTop w:val="0"/>
              <w:marBottom w:val="0"/>
              <w:divBdr>
                <w:top w:val="none" w:sz="0" w:space="0" w:color="auto"/>
                <w:left w:val="none" w:sz="0" w:space="0" w:color="auto"/>
                <w:bottom w:val="none" w:sz="0" w:space="0" w:color="auto"/>
                <w:right w:val="none" w:sz="0" w:space="0" w:color="auto"/>
              </w:divBdr>
            </w:div>
            <w:div w:id="195655780">
              <w:marLeft w:val="0"/>
              <w:marRight w:val="0"/>
              <w:marTop w:val="0"/>
              <w:marBottom w:val="0"/>
              <w:divBdr>
                <w:top w:val="none" w:sz="0" w:space="0" w:color="auto"/>
                <w:left w:val="none" w:sz="0" w:space="0" w:color="auto"/>
                <w:bottom w:val="none" w:sz="0" w:space="0" w:color="auto"/>
                <w:right w:val="none" w:sz="0" w:space="0" w:color="auto"/>
              </w:divBdr>
            </w:div>
            <w:div w:id="1232540913">
              <w:marLeft w:val="0"/>
              <w:marRight w:val="0"/>
              <w:marTop w:val="0"/>
              <w:marBottom w:val="0"/>
              <w:divBdr>
                <w:top w:val="none" w:sz="0" w:space="0" w:color="auto"/>
                <w:left w:val="none" w:sz="0" w:space="0" w:color="auto"/>
                <w:bottom w:val="none" w:sz="0" w:space="0" w:color="auto"/>
                <w:right w:val="none" w:sz="0" w:space="0" w:color="auto"/>
              </w:divBdr>
            </w:div>
            <w:div w:id="1924409665">
              <w:marLeft w:val="0"/>
              <w:marRight w:val="0"/>
              <w:marTop w:val="0"/>
              <w:marBottom w:val="0"/>
              <w:divBdr>
                <w:top w:val="none" w:sz="0" w:space="0" w:color="auto"/>
                <w:left w:val="none" w:sz="0" w:space="0" w:color="auto"/>
                <w:bottom w:val="none" w:sz="0" w:space="0" w:color="auto"/>
                <w:right w:val="none" w:sz="0" w:space="0" w:color="auto"/>
              </w:divBdr>
            </w:div>
            <w:div w:id="1184979826">
              <w:marLeft w:val="0"/>
              <w:marRight w:val="0"/>
              <w:marTop w:val="0"/>
              <w:marBottom w:val="0"/>
              <w:divBdr>
                <w:top w:val="none" w:sz="0" w:space="0" w:color="auto"/>
                <w:left w:val="none" w:sz="0" w:space="0" w:color="auto"/>
                <w:bottom w:val="none" w:sz="0" w:space="0" w:color="auto"/>
                <w:right w:val="none" w:sz="0" w:space="0" w:color="auto"/>
              </w:divBdr>
            </w:div>
            <w:div w:id="1520507790">
              <w:marLeft w:val="0"/>
              <w:marRight w:val="0"/>
              <w:marTop w:val="0"/>
              <w:marBottom w:val="0"/>
              <w:divBdr>
                <w:top w:val="none" w:sz="0" w:space="0" w:color="auto"/>
                <w:left w:val="none" w:sz="0" w:space="0" w:color="auto"/>
                <w:bottom w:val="none" w:sz="0" w:space="0" w:color="auto"/>
                <w:right w:val="none" w:sz="0" w:space="0" w:color="auto"/>
              </w:divBdr>
            </w:div>
            <w:div w:id="331567662">
              <w:marLeft w:val="0"/>
              <w:marRight w:val="0"/>
              <w:marTop w:val="0"/>
              <w:marBottom w:val="0"/>
              <w:divBdr>
                <w:top w:val="none" w:sz="0" w:space="0" w:color="auto"/>
                <w:left w:val="none" w:sz="0" w:space="0" w:color="auto"/>
                <w:bottom w:val="none" w:sz="0" w:space="0" w:color="auto"/>
                <w:right w:val="none" w:sz="0" w:space="0" w:color="auto"/>
              </w:divBdr>
            </w:div>
            <w:div w:id="1222863302">
              <w:marLeft w:val="0"/>
              <w:marRight w:val="0"/>
              <w:marTop w:val="0"/>
              <w:marBottom w:val="0"/>
              <w:divBdr>
                <w:top w:val="none" w:sz="0" w:space="0" w:color="auto"/>
                <w:left w:val="none" w:sz="0" w:space="0" w:color="auto"/>
                <w:bottom w:val="none" w:sz="0" w:space="0" w:color="auto"/>
                <w:right w:val="none" w:sz="0" w:space="0" w:color="auto"/>
              </w:divBdr>
            </w:div>
            <w:div w:id="2097627196">
              <w:marLeft w:val="0"/>
              <w:marRight w:val="0"/>
              <w:marTop w:val="0"/>
              <w:marBottom w:val="0"/>
              <w:divBdr>
                <w:top w:val="none" w:sz="0" w:space="0" w:color="auto"/>
                <w:left w:val="none" w:sz="0" w:space="0" w:color="auto"/>
                <w:bottom w:val="none" w:sz="0" w:space="0" w:color="auto"/>
                <w:right w:val="none" w:sz="0" w:space="0" w:color="auto"/>
              </w:divBdr>
            </w:div>
            <w:div w:id="1314214717">
              <w:marLeft w:val="0"/>
              <w:marRight w:val="0"/>
              <w:marTop w:val="0"/>
              <w:marBottom w:val="0"/>
              <w:divBdr>
                <w:top w:val="none" w:sz="0" w:space="0" w:color="auto"/>
                <w:left w:val="none" w:sz="0" w:space="0" w:color="auto"/>
                <w:bottom w:val="none" w:sz="0" w:space="0" w:color="auto"/>
                <w:right w:val="none" w:sz="0" w:space="0" w:color="auto"/>
              </w:divBdr>
            </w:div>
            <w:div w:id="1916627715">
              <w:marLeft w:val="0"/>
              <w:marRight w:val="0"/>
              <w:marTop w:val="0"/>
              <w:marBottom w:val="0"/>
              <w:divBdr>
                <w:top w:val="none" w:sz="0" w:space="0" w:color="auto"/>
                <w:left w:val="none" w:sz="0" w:space="0" w:color="auto"/>
                <w:bottom w:val="none" w:sz="0" w:space="0" w:color="auto"/>
                <w:right w:val="none" w:sz="0" w:space="0" w:color="auto"/>
              </w:divBdr>
            </w:div>
            <w:div w:id="1871454722">
              <w:marLeft w:val="0"/>
              <w:marRight w:val="0"/>
              <w:marTop w:val="0"/>
              <w:marBottom w:val="0"/>
              <w:divBdr>
                <w:top w:val="none" w:sz="0" w:space="0" w:color="auto"/>
                <w:left w:val="none" w:sz="0" w:space="0" w:color="auto"/>
                <w:bottom w:val="none" w:sz="0" w:space="0" w:color="auto"/>
                <w:right w:val="none" w:sz="0" w:space="0" w:color="auto"/>
              </w:divBdr>
            </w:div>
            <w:div w:id="673147546">
              <w:marLeft w:val="0"/>
              <w:marRight w:val="0"/>
              <w:marTop w:val="0"/>
              <w:marBottom w:val="0"/>
              <w:divBdr>
                <w:top w:val="none" w:sz="0" w:space="0" w:color="auto"/>
                <w:left w:val="none" w:sz="0" w:space="0" w:color="auto"/>
                <w:bottom w:val="none" w:sz="0" w:space="0" w:color="auto"/>
                <w:right w:val="none" w:sz="0" w:space="0" w:color="auto"/>
              </w:divBdr>
            </w:div>
            <w:div w:id="762383799">
              <w:marLeft w:val="0"/>
              <w:marRight w:val="0"/>
              <w:marTop w:val="0"/>
              <w:marBottom w:val="0"/>
              <w:divBdr>
                <w:top w:val="none" w:sz="0" w:space="0" w:color="auto"/>
                <w:left w:val="none" w:sz="0" w:space="0" w:color="auto"/>
                <w:bottom w:val="none" w:sz="0" w:space="0" w:color="auto"/>
                <w:right w:val="none" w:sz="0" w:space="0" w:color="auto"/>
              </w:divBdr>
            </w:div>
            <w:div w:id="826097103">
              <w:marLeft w:val="0"/>
              <w:marRight w:val="0"/>
              <w:marTop w:val="0"/>
              <w:marBottom w:val="0"/>
              <w:divBdr>
                <w:top w:val="none" w:sz="0" w:space="0" w:color="auto"/>
                <w:left w:val="none" w:sz="0" w:space="0" w:color="auto"/>
                <w:bottom w:val="none" w:sz="0" w:space="0" w:color="auto"/>
                <w:right w:val="none" w:sz="0" w:space="0" w:color="auto"/>
              </w:divBdr>
            </w:div>
            <w:div w:id="1005668641">
              <w:marLeft w:val="0"/>
              <w:marRight w:val="0"/>
              <w:marTop w:val="0"/>
              <w:marBottom w:val="0"/>
              <w:divBdr>
                <w:top w:val="none" w:sz="0" w:space="0" w:color="auto"/>
                <w:left w:val="none" w:sz="0" w:space="0" w:color="auto"/>
                <w:bottom w:val="none" w:sz="0" w:space="0" w:color="auto"/>
                <w:right w:val="none" w:sz="0" w:space="0" w:color="auto"/>
              </w:divBdr>
            </w:div>
            <w:div w:id="508839489">
              <w:marLeft w:val="0"/>
              <w:marRight w:val="0"/>
              <w:marTop w:val="0"/>
              <w:marBottom w:val="0"/>
              <w:divBdr>
                <w:top w:val="none" w:sz="0" w:space="0" w:color="auto"/>
                <w:left w:val="none" w:sz="0" w:space="0" w:color="auto"/>
                <w:bottom w:val="none" w:sz="0" w:space="0" w:color="auto"/>
                <w:right w:val="none" w:sz="0" w:space="0" w:color="auto"/>
              </w:divBdr>
            </w:div>
            <w:div w:id="1205554732">
              <w:marLeft w:val="0"/>
              <w:marRight w:val="0"/>
              <w:marTop w:val="0"/>
              <w:marBottom w:val="0"/>
              <w:divBdr>
                <w:top w:val="none" w:sz="0" w:space="0" w:color="auto"/>
                <w:left w:val="none" w:sz="0" w:space="0" w:color="auto"/>
                <w:bottom w:val="none" w:sz="0" w:space="0" w:color="auto"/>
                <w:right w:val="none" w:sz="0" w:space="0" w:color="auto"/>
              </w:divBdr>
            </w:div>
            <w:div w:id="421337223">
              <w:marLeft w:val="0"/>
              <w:marRight w:val="0"/>
              <w:marTop w:val="0"/>
              <w:marBottom w:val="0"/>
              <w:divBdr>
                <w:top w:val="none" w:sz="0" w:space="0" w:color="auto"/>
                <w:left w:val="none" w:sz="0" w:space="0" w:color="auto"/>
                <w:bottom w:val="none" w:sz="0" w:space="0" w:color="auto"/>
                <w:right w:val="none" w:sz="0" w:space="0" w:color="auto"/>
              </w:divBdr>
            </w:div>
            <w:div w:id="42684103">
              <w:marLeft w:val="0"/>
              <w:marRight w:val="0"/>
              <w:marTop w:val="0"/>
              <w:marBottom w:val="0"/>
              <w:divBdr>
                <w:top w:val="none" w:sz="0" w:space="0" w:color="auto"/>
                <w:left w:val="none" w:sz="0" w:space="0" w:color="auto"/>
                <w:bottom w:val="none" w:sz="0" w:space="0" w:color="auto"/>
                <w:right w:val="none" w:sz="0" w:space="0" w:color="auto"/>
              </w:divBdr>
            </w:div>
            <w:div w:id="1423255246">
              <w:marLeft w:val="0"/>
              <w:marRight w:val="0"/>
              <w:marTop w:val="0"/>
              <w:marBottom w:val="0"/>
              <w:divBdr>
                <w:top w:val="none" w:sz="0" w:space="0" w:color="auto"/>
                <w:left w:val="none" w:sz="0" w:space="0" w:color="auto"/>
                <w:bottom w:val="none" w:sz="0" w:space="0" w:color="auto"/>
                <w:right w:val="none" w:sz="0" w:space="0" w:color="auto"/>
              </w:divBdr>
            </w:div>
            <w:div w:id="977614779">
              <w:marLeft w:val="0"/>
              <w:marRight w:val="0"/>
              <w:marTop w:val="0"/>
              <w:marBottom w:val="0"/>
              <w:divBdr>
                <w:top w:val="none" w:sz="0" w:space="0" w:color="auto"/>
                <w:left w:val="none" w:sz="0" w:space="0" w:color="auto"/>
                <w:bottom w:val="none" w:sz="0" w:space="0" w:color="auto"/>
                <w:right w:val="none" w:sz="0" w:space="0" w:color="auto"/>
              </w:divBdr>
            </w:div>
            <w:div w:id="1383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8539">
      <w:bodyDiv w:val="1"/>
      <w:marLeft w:val="0"/>
      <w:marRight w:val="0"/>
      <w:marTop w:val="0"/>
      <w:marBottom w:val="0"/>
      <w:divBdr>
        <w:top w:val="none" w:sz="0" w:space="0" w:color="auto"/>
        <w:left w:val="none" w:sz="0" w:space="0" w:color="auto"/>
        <w:bottom w:val="none" w:sz="0" w:space="0" w:color="auto"/>
        <w:right w:val="none" w:sz="0" w:space="0" w:color="auto"/>
      </w:divBdr>
    </w:div>
    <w:div w:id="1012032267">
      <w:bodyDiv w:val="1"/>
      <w:marLeft w:val="0"/>
      <w:marRight w:val="0"/>
      <w:marTop w:val="0"/>
      <w:marBottom w:val="0"/>
      <w:divBdr>
        <w:top w:val="none" w:sz="0" w:space="0" w:color="auto"/>
        <w:left w:val="none" w:sz="0" w:space="0" w:color="auto"/>
        <w:bottom w:val="none" w:sz="0" w:space="0" w:color="auto"/>
        <w:right w:val="none" w:sz="0" w:space="0" w:color="auto"/>
      </w:divBdr>
      <w:divsChild>
        <w:div w:id="682829521">
          <w:marLeft w:val="0"/>
          <w:marRight w:val="0"/>
          <w:marTop w:val="0"/>
          <w:marBottom w:val="0"/>
          <w:divBdr>
            <w:top w:val="none" w:sz="0" w:space="0" w:color="auto"/>
            <w:left w:val="none" w:sz="0" w:space="0" w:color="auto"/>
            <w:bottom w:val="none" w:sz="0" w:space="0" w:color="auto"/>
            <w:right w:val="none" w:sz="0" w:space="0" w:color="auto"/>
          </w:divBdr>
          <w:divsChild>
            <w:div w:id="531697163">
              <w:marLeft w:val="0"/>
              <w:marRight w:val="0"/>
              <w:marTop w:val="0"/>
              <w:marBottom w:val="0"/>
              <w:divBdr>
                <w:top w:val="none" w:sz="0" w:space="0" w:color="auto"/>
                <w:left w:val="none" w:sz="0" w:space="0" w:color="auto"/>
                <w:bottom w:val="none" w:sz="0" w:space="0" w:color="auto"/>
                <w:right w:val="none" w:sz="0" w:space="0" w:color="auto"/>
              </w:divBdr>
            </w:div>
            <w:div w:id="1285575688">
              <w:marLeft w:val="0"/>
              <w:marRight w:val="0"/>
              <w:marTop w:val="0"/>
              <w:marBottom w:val="0"/>
              <w:divBdr>
                <w:top w:val="none" w:sz="0" w:space="0" w:color="auto"/>
                <w:left w:val="none" w:sz="0" w:space="0" w:color="auto"/>
                <w:bottom w:val="none" w:sz="0" w:space="0" w:color="auto"/>
                <w:right w:val="none" w:sz="0" w:space="0" w:color="auto"/>
              </w:divBdr>
            </w:div>
            <w:div w:id="1696878727">
              <w:marLeft w:val="0"/>
              <w:marRight w:val="0"/>
              <w:marTop w:val="0"/>
              <w:marBottom w:val="0"/>
              <w:divBdr>
                <w:top w:val="none" w:sz="0" w:space="0" w:color="auto"/>
                <w:left w:val="none" w:sz="0" w:space="0" w:color="auto"/>
                <w:bottom w:val="none" w:sz="0" w:space="0" w:color="auto"/>
                <w:right w:val="none" w:sz="0" w:space="0" w:color="auto"/>
              </w:divBdr>
            </w:div>
            <w:div w:id="1768892142">
              <w:marLeft w:val="0"/>
              <w:marRight w:val="0"/>
              <w:marTop w:val="0"/>
              <w:marBottom w:val="0"/>
              <w:divBdr>
                <w:top w:val="none" w:sz="0" w:space="0" w:color="auto"/>
                <w:left w:val="none" w:sz="0" w:space="0" w:color="auto"/>
                <w:bottom w:val="none" w:sz="0" w:space="0" w:color="auto"/>
                <w:right w:val="none" w:sz="0" w:space="0" w:color="auto"/>
              </w:divBdr>
            </w:div>
            <w:div w:id="200285973">
              <w:marLeft w:val="0"/>
              <w:marRight w:val="0"/>
              <w:marTop w:val="0"/>
              <w:marBottom w:val="0"/>
              <w:divBdr>
                <w:top w:val="none" w:sz="0" w:space="0" w:color="auto"/>
                <w:left w:val="none" w:sz="0" w:space="0" w:color="auto"/>
                <w:bottom w:val="none" w:sz="0" w:space="0" w:color="auto"/>
                <w:right w:val="none" w:sz="0" w:space="0" w:color="auto"/>
              </w:divBdr>
            </w:div>
            <w:div w:id="1851985429">
              <w:marLeft w:val="0"/>
              <w:marRight w:val="0"/>
              <w:marTop w:val="0"/>
              <w:marBottom w:val="0"/>
              <w:divBdr>
                <w:top w:val="none" w:sz="0" w:space="0" w:color="auto"/>
                <w:left w:val="none" w:sz="0" w:space="0" w:color="auto"/>
                <w:bottom w:val="none" w:sz="0" w:space="0" w:color="auto"/>
                <w:right w:val="none" w:sz="0" w:space="0" w:color="auto"/>
              </w:divBdr>
            </w:div>
            <w:div w:id="1296989490">
              <w:marLeft w:val="0"/>
              <w:marRight w:val="0"/>
              <w:marTop w:val="0"/>
              <w:marBottom w:val="0"/>
              <w:divBdr>
                <w:top w:val="none" w:sz="0" w:space="0" w:color="auto"/>
                <w:left w:val="none" w:sz="0" w:space="0" w:color="auto"/>
                <w:bottom w:val="none" w:sz="0" w:space="0" w:color="auto"/>
                <w:right w:val="none" w:sz="0" w:space="0" w:color="auto"/>
              </w:divBdr>
            </w:div>
            <w:div w:id="3240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461">
      <w:bodyDiv w:val="1"/>
      <w:marLeft w:val="0"/>
      <w:marRight w:val="0"/>
      <w:marTop w:val="0"/>
      <w:marBottom w:val="0"/>
      <w:divBdr>
        <w:top w:val="none" w:sz="0" w:space="0" w:color="auto"/>
        <w:left w:val="none" w:sz="0" w:space="0" w:color="auto"/>
        <w:bottom w:val="none" w:sz="0" w:space="0" w:color="auto"/>
        <w:right w:val="none" w:sz="0" w:space="0" w:color="auto"/>
      </w:divBdr>
    </w:div>
    <w:div w:id="1051612116">
      <w:bodyDiv w:val="1"/>
      <w:marLeft w:val="0"/>
      <w:marRight w:val="0"/>
      <w:marTop w:val="0"/>
      <w:marBottom w:val="0"/>
      <w:divBdr>
        <w:top w:val="none" w:sz="0" w:space="0" w:color="auto"/>
        <w:left w:val="none" w:sz="0" w:space="0" w:color="auto"/>
        <w:bottom w:val="none" w:sz="0" w:space="0" w:color="auto"/>
        <w:right w:val="none" w:sz="0" w:space="0" w:color="auto"/>
      </w:divBdr>
      <w:divsChild>
        <w:div w:id="1648391221">
          <w:marLeft w:val="0"/>
          <w:marRight w:val="0"/>
          <w:marTop w:val="0"/>
          <w:marBottom w:val="0"/>
          <w:divBdr>
            <w:top w:val="none" w:sz="0" w:space="0" w:color="auto"/>
            <w:left w:val="none" w:sz="0" w:space="0" w:color="auto"/>
            <w:bottom w:val="none" w:sz="0" w:space="0" w:color="auto"/>
            <w:right w:val="none" w:sz="0" w:space="0" w:color="auto"/>
          </w:divBdr>
          <w:divsChild>
            <w:div w:id="1611548298">
              <w:marLeft w:val="0"/>
              <w:marRight w:val="0"/>
              <w:marTop w:val="0"/>
              <w:marBottom w:val="0"/>
              <w:divBdr>
                <w:top w:val="none" w:sz="0" w:space="0" w:color="auto"/>
                <w:left w:val="none" w:sz="0" w:space="0" w:color="auto"/>
                <w:bottom w:val="none" w:sz="0" w:space="0" w:color="auto"/>
                <w:right w:val="none" w:sz="0" w:space="0" w:color="auto"/>
              </w:divBdr>
            </w:div>
            <w:div w:id="1234395565">
              <w:marLeft w:val="0"/>
              <w:marRight w:val="0"/>
              <w:marTop w:val="0"/>
              <w:marBottom w:val="0"/>
              <w:divBdr>
                <w:top w:val="none" w:sz="0" w:space="0" w:color="auto"/>
                <w:left w:val="none" w:sz="0" w:space="0" w:color="auto"/>
                <w:bottom w:val="none" w:sz="0" w:space="0" w:color="auto"/>
                <w:right w:val="none" w:sz="0" w:space="0" w:color="auto"/>
              </w:divBdr>
            </w:div>
            <w:div w:id="1080250838">
              <w:marLeft w:val="0"/>
              <w:marRight w:val="0"/>
              <w:marTop w:val="0"/>
              <w:marBottom w:val="0"/>
              <w:divBdr>
                <w:top w:val="none" w:sz="0" w:space="0" w:color="auto"/>
                <w:left w:val="none" w:sz="0" w:space="0" w:color="auto"/>
                <w:bottom w:val="none" w:sz="0" w:space="0" w:color="auto"/>
                <w:right w:val="none" w:sz="0" w:space="0" w:color="auto"/>
              </w:divBdr>
            </w:div>
            <w:div w:id="616645558">
              <w:marLeft w:val="0"/>
              <w:marRight w:val="0"/>
              <w:marTop w:val="0"/>
              <w:marBottom w:val="0"/>
              <w:divBdr>
                <w:top w:val="none" w:sz="0" w:space="0" w:color="auto"/>
                <w:left w:val="none" w:sz="0" w:space="0" w:color="auto"/>
                <w:bottom w:val="none" w:sz="0" w:space="0" w:color="auto"/>
                <w:right w:val="none" w:sz="0" w:space="0" w:color="auto"/>
              </w:divBdr>
            </w:div>
            <w:div w:id="955646005">
              <w:marLeft w:val="0"/>
              <w:marRight w:val="0"/>
              <w:marTop w:val="0"/>
              <w:marBottom w:val="0"/>
              <w:divBdr>
                <w:top w:val="none" w:sz="0" w:space="0" w:color="auto"/>
                <w:left w:val="none" w:sz="0" w:space="0" w:color="auto"/>
                <w:bottom w:val="none" w:sz="0" w:space="0" w:color="auto"/>
                <w:right w:val="none" w:sz="0" w:space="0" w:color="auto"/>
              </w:divBdr>
            </w:div>
            <w:div w:id="1845973819">
              <w:marLeft w:val="0"/>
              <w:marRight w:val="0"/>
              <w:marTop w:val="0"/>
              <w:marBottom w:val="0"/>
              <w:divBdr>
                <w:top w:val="none" w:sz="0" w:space="0" w:color="auto"/>
                <w:left w:val="none" w:sz="0" w:space="0" w:color="auto"/>
                <w:bottom w:val="none" w:sz="0" w:space="0" w:color="auto"/>
                <w:right w:val="none" w:sz="0" w:space="0" w:color="auto"/>
              </w:divBdr>
            </w:div>
            <w:div w:id="597713432">
              <w:marLeft w:val="0"/>
              <w:marRight w:val="0"/>
              <w:marTop w:val="0"/>
              <w:marBottom w:val="0"/>
              <w:divBdr>
                <w:top w:val="none" w:sz="0" w:space="0" w:color="auto"/>
                <w:left w:val="none" w:sz="0" w:space="0" w:color="auto"/>
                <w:bottom w:val="none" w:sz="0" w:space="0" w:color="auto"/>
                <w:right w:val="none" w:sz="0" w:space="0" w:color="auto"/>
              </w:divBdr>
            </w:div>
            <w:div w:id="1589732199">
              <w:marLeft w:val="0"/>
              <w:marRight w:val="0"/>
              <w:marTop w:val="0"/>
              <w:marBottom w:val="0"/>
              <w:divBdr>
                <w:top w:val="none" w:sz="0" w:space="0" w:color="auto"/>
                <w:left w:val="none" w:sz="0" w:space="0" w:color="auto"/>
                <w:bottom w:val="none" w:sz="0" w:space="0" w:color="auto"/>
                <w:right w:val="none" w:sz="0" w:space="0" w:color="auto"/>
              </w:divBdr>
            </w:div>
            <w:div w:id="2040158611">
              <w:marLeft w:val="0"/>
              <w:marRight w:val="0"/>
              <w:marTop w:val="0"/>
              <w:marBottom w:val="0"/>
              <w:divBdr>
                <w:top w:val="none" w:sz="0" w:space="0" w:color="auto"/>
                <w:left w:val="none" w:sz="0" w:space="0" w:color="auto"/>
                <w:bottom w:val="none" w:sz="0" w:space="0" w:color="auto"/>
                <w:right w:val="none" w:sz="0" w:space="0" w:color="auto"/>
              </w:divBdr>
            </w:div>
            <w:div w:id="86274696">
              <w:marLeft w:val="0"/>
              <w:marRight w:val="0"/>
              <w:marTop w:val="0"/>
              <w:marBottom w:val="0"/>
              <w:divBdr>
                <w:top w:val="none" w:sz="0" w:space="0" w:color="auto"/>
                <w:left w:val="none" w:sz="0" w:space="0" w:color="auto"/>
                <w:bottom w:val="none" w:sz="0" w:space="0" w:color="auto"/>
                <w:right w:val="none" w:sz="0" w:space="0" w:color="auto"/>
              </w:divBdr>
            </w:div>
            <w:div w:id="36395533">
              <w:marLeft w:val="0"/>
              <w:marRight w:val="0"/>
              <w:marTop w:val="0"/>
              <w:marBottom w:val="0"/>
              <w:divBdr>
                <w:top w:val="none" w:sz="0" w:space="0" w:color="auto"/>
                <w:left w:val="none" w:sz="0" w:space="0" w:color="auto"/>
                <w:bottom w:val="none" w:sz="0" w:space="0" w:color="auto"/>
                <w:right w:val="none" w:sz="0" w:space="0" w:color="auto"/>
              </w:divBdr>
            </w:div>
            <w:div w:id="928660514">
              <w:marLeft w:val="0"/>
              <w:marRight w:val="0"/>
              <w:marTop w:val="0"/>
              <w:marBottom w:val="0"/>
              <w:divBdr>
                <w:top w:val="none" w:sz="0" w:space="0" w:color="auto"/>
                <w:left w:val="none" w:sz="0" w:space="0" w:color="auto"/>
                <w:bottom w:val="none" w:sz="0" w:space="0" w:color="auto"/>
                <w:right w:val="none" w:sz="0" w:space="0" w:color="auto"/>
              </w:divBdr>
            </w:div>
            <w:div w:id="287013637">
              <w:marLeft w:val="0"/>
              <w:marRight w:val="0"/>
              <w:marTop w:val="0"/>
              <w:marBottom w:val="0"/>
              <w:divBdr>
                <w:top w:val="none" w:sz="0" w:space="0" w:color="auto"/>
                <w:left w:val="none" w:sz="0" w:space="0" w:color="auto"/>
                <w:bottom w:val="none" w:sz="0" w:space="0" w:color="auto"/>
                <w:right w:val="none" w:sz="0" w:space="0" w:color="auto"/>
              </w:divBdr>
            </w:div>
            <w:div w:id="738405041">
              <w:marLeft w:val="0"/>
              <w:marRight w:val="0"/>
              <w:marTop w:val="0"/>
              <w:marBottom w:val="0"/>
              <w:divBdr>
                <w:top w:val="none" w:sz="0" w:space="0" w:color="auto"/>
                <w:left w:val="none" w:sz="0" w:space="0" w:color="auto"/>
                <w:bottom w:val="none" w:sz="0" w:space="0" w:color="auto"/>
                <w:right w:val="none" w:sz="0" w:space="0" w:color="auto"/>
              </w:divBdr>
            </w:div>
            <w:div w:id="1810703570">
              <w:marLeft w:val="0"/>
              <w:marRight w:val="0"/>
              <w:marTop w:val="0"/>
              <w:marBottom w:val="0"/>
              <w:divBdr>
                <w:top w:val="none" w:sz="0" w:space="0" w:color="auto"/>
                <w:left w:val="none" w:sz="0" w:space="0" w:color="auto"/>
                <w:bottom w:val="none" w:sz="0" w:space="0" w:color="auto"/>
                <w:right w:val="none" w:sz="0" w:space="0" w:color="auto"/>
              </w:divBdr>
            </w:div>
            <w:div w:id="298534443">
              <w:marLeft w:val="0"/>
              <w:marRight w:val="0"/>
              <w:marTop w:val="0"/>
              <w:marBottom w:val="0"/>
              <w:divBdr>
                <w:top w:val="none" w:sz="0" w:space="0" w:color="auto"/>
                <w:left w:val="none" w:sz="0" w:space="0" w:color="auto"/>
                <w:bottom w:val="none" w:sz="0" w:space="0" w:color="auto"/>
                <w:right w:val="none" w:sz="0" w:space="0" w:color="auto"/>
              </w:divBdr>
            </w:div>
            <w:div w:id="2139447960">
              <w:marLeft w:val="0"/>
              <w:marRight w:val="0"/>
              <w:marTop w:val="0"/>
              <w:marBottom w:val="0"/>
              <w:divBdr>
                <w:top w:val="none" w:sz="0" w:space="0" w:color="auto"/>
                <w:left w:val="none" w:sz="0" w:space="0" w:color="auto"/>
                <w:bottom w:val="none" w:sz="0" w:space="0" w:color="auto"/>
                <w:right w:val="none" w:sz="0" w:space="0" w:color="auto"/>
              </w:divBdr>
            </w:div>
            <w:div w:id="396242099">
              <w:marLeft w:val="0"/>
              <w:marRight w:val="0"/>
              <w:marTop w:val="0"/>
              <w:marBottom w:val="0"/>
              <w:divBdr>
                <w:top w:val="none" w:sz="0" w:space="0" w:color="auto"/>
                <w:left w:val="none" w:sz="0" w:space="0" w:color="auto"/>
                <w:bottom w:val="none" w:sz="0" w:space="0" w:color="auto"/>
                <w:right w:val="none" w:sz="0" w:space="0" w:color="auto"/>
              </w:divBdr>
            </w:div>
            <w:div w:id="1460145391">
              <w:marLeft w:val="0"/>
              <w:marRight w:val="0"/>
              <w:marTop w:val="0"/>
              <w:marBottom w:val="0"/>
              <w:divBdr>
                <w:top w:val="none" w:sz="0" w:space="0" w:color="auto"/>
                <w:left w:val="none" w:sz="0" w:space="0" w:color="auto"/>
                <w:bottom w:val="none" w:sz="0" w:space="0" w:color="auto"/>
                <w:right w:val="none" w:sz="0" w:space="0" w:color="auto"/>
              </w:divBdr>
            </w:div>
            <w:div w:id="1011106225">
              <w:marLeft w:val="0"/>
              <w:marRight w:val="0"/>
              <w:marTop w:val="0"/>
              <w:marBottom w:val="0"/>
              <w:divBdr>
                <w:top w:val="none" w:sz="0" w:space="0" w:color="auto"/>
                <w:left w:val="none" w:sz="0" w:space="0" w:color="auto"/>
                <w:bottom w:val="none" w:sz="0" w:space="0" w:color="auto"/>
                <w:right w:val="none" w:sz="0" w:space="0" w:color="auto"/>
              </w:divBdr>
            </w:div>
            <w:div w:id="971517273">
              <w:marLeft w:val="0"/>
              <w:marRight w:val="0"/>
              <w:marTop w:val="0"/>
              <w:marBottom w:val="0"/>
              <w:divBdr>
                <w:top w:val="none" w:sz="0" w:space="0" w:color="auto"/>
                <w:left w:val="none" w:sz="0" w:space="0" w:color="auto"/>
                <w:bottom w:val="none" w:sz="0" w:space="0" w:color="auto"/>
                <w:right w:val="none" w:sz="0" w:space="0" w:color="auto"/>
              </w:divBdr>
            </w:div>
            <w:div w:id="1196431097">
              <w:marLeft w:val="0"/>
              <w:marRight w:val="0"/>
              <w:marTop w:val="0"/>
              <w:marBottom w:val="0"/>
              <w:divBdr>
                <w:top w:val="none" w:sz="0" w:space="0" w:color="auto"/>
                <w:left w:val="none" w:sz="0" w:space="0" w:color="auto"/>
                <w:bottom w:val="none" w:sz="0" w:space="0" w:color="auto"/>
                <w:right w:val="none" w:sz="0" w:space="0" w:color="auto"/>
              </w:divBdr>
            </w:div>
            <w:div w:id="1713456208">
              <w:marLeft w:val="0"/>
              <w:marRight w:val="0"/>
              <w:marTop w:val="0"/>
              <w:marBottom w:val="0"/>
              <w:divBdr>
                <w:top w:val="none" w:sz="0" w:space="0" w:color="auto"/>
                <w:left w:val="none" w:sz="0" w:space="0" w:color="auto"/>
                <w:bottom w:val="none" w:sz="0" w:space="0" w:color="auto"/>
                <w:right w:val="none" w:sz="0" w:space="0" w:color="auto"/>
              </w:divBdr>
            </w:div>
            <w:div w:id="1593469104">
              <w:marLeft w:val="0"/>
              <w:marRight w:val="0"/>
              <w:marTop w:val="0"/>
              <w:marBottom w:val="0"/>
              <w:divBdr>
                <w:top w:val="none" w:sz="0" w:space="0" w:color="auto"/>
                <w:left w:val="none" w:sz="0" w:space="0" w:color="auto"/>
                <w:bottom w:val="none" w:sz="0" w:space="0" w:color="auto"/>
                <w:right w:val="none" w:sz="0" w:space="0" w:color="auto"/>
              </w:divBdr>
            </w:div>
            <w:div w:id="1178691175">
              <w:marLeft w:val="0"/>
              <w:marRight w:val="0"/>
              <w:marTop w:val="0"/>
              <w:marBottom w:val="0"/>
              <w:divBdr>
                <w:top w:val="none" w:sz="0" w:space="0" w:color="auto"/>
                <w:left w:val="none" w:sz="0" w:space="0" w:color="auto"/>
                <w:bottom w:val="none" w:sz="0" w:space="0" w:color="auto"/>
                <w:right w:val="none" w:sz="0" w:space="0" w:color="auto"/>
              </w:divBdr>
            </w:div>
            <w:div w:id="734087425">
              <w:marLeft w:val="0"/>
              <w:marRight w:val="0"/>
              <w:marTop w:val="0"/>
              <w:marBottom w:val="0"/>
              <w:divBdr>
                <w:top w:val="none" w:sz="0" w:space="0" w:color="auto"/>
                <w:left w:val="none" w:sz="0" w:space="0" w:color="auto"/>
                <w:bottom w:val="none" w:sz="0" w:space="0" w:color="auto"/>
                <w:right w:val="none" w:sz="0" w:space="0" w:color="auto"/>
              </w:divBdr>
            </w:div>
            <w:div w:id="1056784747">
              <w:marLeft w:val="0"/>
              <w:marRight w:val="0"/>
              <w:marTop w:val="0"/>
              <w:marBottom w:val="0"/>
              <w:divBdr>
                <w:top w:val="none" w:sz="0" w:space="0" w:color="auto"/>
                <w:left w:val="none" w:sz="0" w:space="0" w:color="auto"/>
                <w:bottom w:val="none" w:sz="0" w:space="0" w:color="auto"/>
                <w:right w:val="none" w:sz="0" w:space="0" w:color="auto"/>
              </w:divBdr>
            </w:div>
            <w:div w:id="1108427080">
              <w:marLeft w:val="0"/>
              <w:marRight w:val="0"/>
              <w:marTop w:val="0"/>
              <w:marBottom w:val="0"/>
              <w:divBdr>
                <w:top w:val="none" w:sz="0" w:space="0" w:color="auto"/>
                <w:left w:val="none" w:sz="0" w:space="0" w:color="auto"/>
                <w:bottom w:val="none" w:sz="0" w:space="0" w:color="auto"/>
                <w:right w:val="none" w:sz="0" w:space="0" w:color="auto"/>
              </w:divBdr>
            </w:div>
            <w:div w:id="7486453">
              <w:marLeft w:val="0"/>
              <w:marRight w:val="0"/>
              <w:marTop w:val="0"/>
              <w:marBottom w:val="0"/>
              <w:divBdr>
                <w:top w:val="none" w:sz="0" w:space="0" w:color="auto"/>
                <w:left w:val="none" w:sz="0" w:space="0" w:color="auto"/>
                <w:bottom w:val="none" w:sz="0" w:space="0" w:color="auto"/>
                <w:right w:val="none" w:sz="0" w:space="0" w:color="auto"/>
              </w:divBdr>
            </w:div>
            <w:div w:id="943226375">
              <w:marLeft w:val="0"/>
              <w:marRight w:val="0"/>
              <w:marTop w:val="0"/>
              <w:marBottom w:val="0"/>
              <w:divBdr>
                <w:top w:val="none" w:sz="0" w:space="0" w:color="auto"/>
                <w:left w:val="none" w:sz="0" w:space="0" w:color="auto"/>
                <w:bottom w:val="none" w:sz="0" w:space="0" w:color="auto"/>
                <w:right w:val="none" w:sz="0" w:space="0" w:color="auto"/>
              </w:divBdr>
            </w:div>
            <w:div w:id="1916435347">
              <w:marLeft w:val="0"/>
              <w:marRight w:val="0"/>
              <w:marTop w:val="0"/>
              <w:marBottom w:val="0"/>
              <w:divBdr>
                <w:top w:val="none" w:sz="0" w:space="0" w:color="auto"/>
                <w:left w:val="none" w:sz="0" w:space="0" w:color="auto"/>
                <w:bottom w:val="none" w:sz="0" w:space="0" w:color="auto"/>
                <w:right w:val="none" w:sz="0" w:space="0" w:color="auto"/>
              </w:divBdr>
            </w:div>
            <w:div w:id="1741829230">
              <w:marLeft w:val="0"/>
              <w:marRight w:val="0"/>
              <w:marTop w:val="0"/>
              <w:marBottom w:val="0"/>
              <w:divBdr>
                <w:top w:val="none" w:sz="0" w:space="0" w:color="auto"/>
                <w:left w:val="none" w:sz="0" w:space="0" w:color="auto"/>
                <w:bottom w:val="none" w:sz="0" w:space="0" w:color="auto"/>
                <w:right w:val="none" w:sz="0" w:space="0" w:color="auto"/>
              </w:divBdr>
            </w:div>
            <w:div w:id="1825929187">
              <w:marLeft w:val="0"/>
              <w:marRight w:val="0"/>
              <w:marTop w:val="0"/>
              <w:marBottom w:val="0"/>
              <w:divBdr>
                <w:top w:val="none" w:sz="0" w:space="0" w:color="auto"/>
                <w:left w:val="none" w:sz="0" w:space="0" w:color="auto"/>
                <w:bottom w:val="none" w:sz="0" w:space="0" w:color="auto"/>
                <w:right w:val="none" w:sz="0" w:space="0" w:color="auto"/>
              </w:divBdr>
            </w:div>
            <w:div w:id="1644575009">
              <w:marLeft w:val="0"/>
              <w:marRight w:val="0"/>
              <w:marTop w:val="0"/>
              <w:marBottom w:val="0"/>
              <w:divBdr>
                <w:top w:val="none" w:sz="0" w:space="0" w:color="auto"/>
                <w:left w:val="none" w:sz="0" w:space="0" w:color="auto"/>
                <w:bottom w:val="none" w:sz="0" w:space="0" w:color="auto"/>
                <w:right w:val="none" w:sz="0" w:space="0" w:color="auto"/>
              </w:divBdr>
            </w:div>
            <w:div w:id="1207645735">
              <w:marLeft w:val="0"/>
              <w:marRight w:val="0"/>
              <w:marTop w:val="0"/>
              <w:marBottom w:val="0"/>
              <w:divBdr>
                <w:top w:val="none" w:sz="0" w:space="0" w:color="auto"/>
                <w:left w:val="none" w:sz="0" w:space="0" w:color="auto"/>
                <w:bottom w:val="none" w:sz="0" w:space="0" w:color="auto"/>
                <w:right w:val="none" w:sz="0" w:space="0" w:color="auto"/>
              </w:divBdr>
            </w:div>
            <w:div w:id="2087609392">
              <w:marLeft w:val="0"/>
              <w:marRight w:val="0"/>
              <w:marTop w:val="0"/>
              <w:marBottom w:val="0"/>
              <w:divBdr>
                <w:top w:val="none" w:sz="0" w:space="0" w:color="auto"/>
                <w:left w:val="none" w:sz="0" w:space="0" w:color="auto"/>
                <w:bottom w:val="none" w:sz="0" w:space="0" w:color="auto"/>
                <w:right w:val="none" w:sz="0" w:space="0" w:color="auto"/>
              </w:divBdr>
            </w:div>
            <w:div w:id="900673439">
              <w:marLeft w:val="0"/>
              <w:marRight w:val="0"/>
              <w:marTop w:val="0"/>
              <w:marBottom w:val="0"/>
              <w:divBdr>
                <w:top w:val="none" w:sz="0" w:space="0" w:color="auto"/>
                <w:left w:val="none" w:sz="0" w:space="0" w:color="auto"/>
                <w:bottom w:val="none" w:sz="0" w:space="0" w:color="auto"/>
                <w:right w:val="none" w:sz="0" w:space="0" w:color="auto"/>
              </w:divBdr>
            </w:div>
            <w:div w:id="2140953508">
              <w:marLeft w:val="0"/>
              <w:marRight w:val="0"/>
              <w:marTop w:val="0"/>
              <w:marBottom w:val="0"/>
              <w:divBdr>
                <w:top w:val="none" w:sz="0" w:space="0" w:color="auto"/>
                <w:left w:val="none" w:sz="0" w:space="0" w:color="auto"/>
                <w:bottom w:val="none" w:sz="0" w:space="0" w:color="auto"/>
                <w:right w:val="none" w:sz="0" w:space="0" w:color="auto"/>
              </w:divBdr>
            </w:div>
            <w:div w:id="926770564">
              <w:marLeft w:val="0"/>
              <w:marRight w:val="0"/>
              <w:marTop w:val="0"/>
              <w:marBottom w:val="0"/>
              <w:divBdr>
                <w:top w:val="none" w:sz="0" w:space="0" w:color="auto"/>
                <w:left w:val="none" w:sz="0" w:space="0" w:color="auto"/>
                <w:bottom w:val="none" w:sz="0" w:space="0" w:color="auto"/>
                <w:right w:val="none" w:sz="0" w:space="0" w:color="auto"/>
              </w:divBdr>
            </w:div>
            <w:div w:id="588394930">
              <w:marLeft w:val="0"/>
              <w:marRight w:val="0"/>
              <w:marTop w:val="0"/>
              <w:marBottom w:val="0"/>
              <w:divBdr>
                <w:top w:val="none" w:sz="0" w:space="0" w:color="auto"/>
                <w:left w:val="none" w:sz="0" w:space="0" w:color="auto"/>
                <w:bottom w:val="none" w:sz="0" w:space="0" w:color="auto"/>
                <w:right w:val="none" w:sz="0" w:space="0" w:color="auto"/>
              </w:divBdr>
            </w:div>
            <w:div w:id="456681077">
              <w:marLeft w:val="0"/>
              <w:marRight w:val="0"/>
              <w:marTop w:val="0"/>
              <w:marBottom w:val="0"/>
              <w:divBdr>
                <w:top w:val="none" w:sz="0" w:space="0" w:color="auto"/>
                <w:left w:val="none" w:sz="0" w:space="0" w:color="auto"/>
                <w:bottom w:val="none" w:sz="0" w:space="0" w:color="auto"/>
                <w:right w:val="none" w:sz="0" w:space="0" w:color="auto"/>
              </w:divBdr>
            </w:div>
            <w:div w:id="9909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467">
      <w:bodyDiv w:val="1"/>
      <w:marLeft w:val="0"/>
      <w:marRight w:val="0"/>
      <w:marTop w:val="0"/>
      <w:marBottom w:val="0"/>
      <w:divBdr>
        <w:top w:val="none" w:sz="0" w:space="0" w:color="auto"/>
        <w:left w:val="none" w:sz="0" w:space="0" w:color="auto"/>
        <w:bottom w:val="none" w:sz="0" w:space="0" w:color="auto"/>
        <w:right w:val="none" w:sz="0" w:space="0" w:color="auto"/>
      </w:divBdr>
      <w:divsChild>
        <w:div w:id="163476793">
          <w:marLeft w:val="0"/>
          <w:marRight w:val="0"/>
          <w:marTop w:val="0"/>
          <w:marBottom w:val="0"/>
          <w:divBdr>
            <w:top w:val="none" w:sz="0" w:space="0" w:color="auto"/>
            <w:left w:val="none" w:sz="0" w:space="0" w:color="auto"/>
            <w:bottom w:val="none" w:sz="0" w:space="0" w:color="auto"/>
            <w:right w:val="none" w:sz="0" w:space="0" w:color="auto"/>
          </w:divBdr>
          <w:divsChild>
            <w:div w:id="1722559907">
              <w:marLeft w:val="0"/>
              <w:marRight w:val="0"/>
              <w:marTop w:val="0"/>
              <w:marBottom w:val="0"/>
              <w:divBdr>
                <w:top w:val="none" w:sz="0" w:space="0" w:color="auto"/>
                <w:left w:val="none" w:sz="0" w:space="0" w:color="auto"/>
                <w:bottom w:val="none" w:sz="0" w:space="0" w:color="auto"/>
                <w:right w:val="none" w:sz="0" w:space="0" w:color="auto"/>
              </w:divBdr>
            </w:div>
            <w:div w:id="1688365368">
              <w:marLeft w:val="0"/>
              <w:marRight w:val="0"/>
              <w:marTop w:val="0"/>
              <w:marBottom w:val="0"/>
              <w:divBdr>
                <w:top w:val="none" w:sz="0" w:space="0" w:color="auto"/>
                <w:left w:val="none" w:sz="0" w:space="0" w:color="auto"/>
                <w:bottom w:val="none" w:sz="0" w:space="0" w:color="auto"/>
                <w:right w:val="none" w:sz="0" w:space="0" w:color="auto"/>
              </w:divBdr>
            </w:div>
            <w:div w:id="527646128">
              <w:marLeft w:val="0"/>
              <w:marRight w:val="0"/>
              <w:marTop w:val="0"/>
              <w:marBottom w:val="0"/>
              <w:divBdr>
                <w:top w:val="none" w:sz="0" w:space="0" w:color="auto"/>
                <w:left w:val="none" w:sz="0" w:space="0" w:color="auto"/>
                <w:bottom w:val="none" w:sz="0" w:space="0" w:color="auto"/>
                <w:right w:val="none" w:sz="0" w:space="0" w:color="auto"/>
              </w:divBdr>
            </w:div>
            <w:div w:id="7547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584">
      <w:bodyDiv w:val="1"/>
      <w:marLeft w:val="0"/>
      <w:marRight w:val="0"/>
      <w:marTop w:val="0"/>
      <w:marBottom w:val="0"/>
      <w:divBdr>
        <w:top w:val="none" w:sz="0" w:space="0" w:color="auto"/>
        <w:left w:val="none" w:sz="0" w:space="0" w:color="auto"/>
        <w:bottom w:val="none" w:sz="0" w:space="0" w:color="auto"/>
        <w:right w:val="none" w:sz="0" w:space="0" w:color="auto"/>
      </w:divBdr>
      <w:divsChild>
        <w:div w:id="1818262281">
          <w:marLeft w:val="0"/>
          <w:marRight w:val="0"/>
          <w:marTop w:val="0"/>
          <w:marBottom w:val="0"/>
          <w:divBdr>
            <w:top w:val="none" w:sz="0" w:space="0" w:color="auto"/>
            <w:left w:val="none" w:sz="0" w:space="0" w:color="auto"/>
            <w:bottom w:val="none" w:sz="0" w:space="0" w:color="auto"/>
            <w:right w:val="none" w:sz="0" w:space="0" w:color="auto"/>
          </w:divBdr>
          <w:divsChild>
            <w:div w:id="204831608">
              <w:marLeft w:val="0"/>
              <w:marRight w:val="0"/>
              <w:marTop w:val="0"/>
              <w:marBottom w:val="0"/>
              <w:divBdr>
                <w:top w:val="none" w:sz="0" w:space="0" w:color="auto"/>
                <w:left w:val="none" w:sz="0" w:space="0" w:color="auto"/>
                <w:bottom w:val="none" w:sz="0" w:space="0" w:color="auto"/>
                <w:right w:val="none" w:sz="0" w:space="0" w:color="auto"/>
              </w:divBdr>
            </w:div>
            <w:div w:id="1461731019">
              <w:marLeft w:val="0"/>
              <w:marRight w:val="0"/>
              <w:marTop w:val="0"/>
              <w:marBottom w:val="0"/>
              <w:divBdr>
                <w:top w:val="none" w:sz="0" w:space="0" w:color="auto"/>
                <w:left w:val="none" w:sz="0" w:space="0" w:color="auto"/>
                <w:bottom w:val="none" w:sz="0" w:space="0" w:color="auto"/>
                <w:right w:val="none" w:sz="0" w:space="0" w:color="auto"/>
              </w:divBdr>
            </w:div>
            <w:div w:id="317461169">
              <w:marLeft w:val="0"/>
              <w:marRight w:val="0"/>
              <w:marTop w:val="0"/>
              <w:marBottom w:val="0"/>
              <w:divBdr>
                <w:top w:val="none" w:sz="0" w:space="0" w:color="auto"/>
                <w:left w:val="none" w:sz="0" w:space="0" w:color="auto"/>
                <w:bottom w:val="none" w:sz="0" w:space="0" w:color="auto"/>
                <w:right w:val="none" w:sz="0" w:space="0" w:color="auto"/>
              </w:divBdr>
            </w:div>
            <w:div w:id="187762487">
              <w:marLeft w:val="0"/>
              <w:marRight w:val="0"/>
              <w:marTop w:val="0"/>
              <w:marBottom w:val="0"/>
              <w:divBdr>
                <w:top w:val="none" w:sz="0" w:space="0" w:color="auto"/>
                <w:left w:val="none" w:sz="0" w:space="0" w:color="auto"/>
                <w:bottom w:val="none" w:sz="0" w:space="0" w:color="auto"/>
                <w:right w:val="none" w:sz="0" w:space="0" w:color="auto"/>
              </w:divBdr>
            </w:div>
            <w:div w:id="1128743099">
              <w:marLeft w:val="0"/>
              <w:marRight w:val="0"/>
              <w:marTop w:val="0"/>
              <w:marBottom w:val="0"/>
              <w:divBdr>
                <w:top w:val="none" w:sz="0" w:space="0" w:color="auto"/>
                <w:left w:val="none" w:sz="0" w:space="0" w:color="auto"/>
                <w:bottom w:val="none" w:sz="0" w:space="0" w:color="auto"/>
                <w:right w:val="none" w:sz="0" w:space="0" w:color="auto"/>
              </w:divBdr>
            </w:div>
            <w:div w:id="1806660614">
              <w:marLeft w:val="0"/>
              <w:marRight w:val="0"/>
              <w:marTop w:val="0"/>
              <w:marBottom w:val="0"/>
              <w:divBdr>
                <w:top w:val="none" w:sz="0" w:space="0" w:color="auto"/>
                <w:left w:val="none" w:sz="0" w:space="0" w:color="auto"/>
                <w:bottom w:val="none" w:sz="0" w:space="0" w:color="auto"/>
                <w:right w:val="none" w:sz="0" w:space="0" w:color="auto"/>
              </w:divBdr>
            </w:div>
            <w:div w:id="682126065">
              <w:marLeft w:val="0"/>
              <w:marRight w:val="0"/>
              <w:marTop w:val="0"/>
              <w:marBottom w:val="0"/>
              <w:divBdr>
                <w:top w:val="none" w:sz="0" w:space="0" w:color="auto"/>
                <w:left w:val="none" w:sz="0" w:space="0" w:color="auto"/>
                <w:bottom w:val="none" w:sz="0" w:space="0" w:color="auto"/>
                <w:right w:val="none" w:sz="0" w:space="0" w:color="auto"/>
              </w:divBdr>
            </w:div>
            <w:div w:id="1116219595">
              <w:marLeft w:val="0"/>
              <w:marRight w:val="0"/>
              <w:marTop w:val="0"/>
              <w:marBottom w:val="0"/>
              <w:divBdr>
                <w:top w:val="none" w:sz="0" w:space="0" w:color="auto"/>
                <w:left w:val="none" w:sz="0" w:space="0" w:color="auto"/>
                <w:bottom w:val="none" w:sz="0" w:space="0" w:color="auto"/>
                <w:right w:val="none" w:sz="0" w:space="0" w:color="auto"/>
              </w:divBdr>
            </w:div>
            <w:div w:id="379090627">
              <w:marLeft w:val="0"/>
              <w:marRight w:val="0"/>
              <w:marTop w:val="0"/>
              <w:marBottom w:val="0"/>
              <w:divBdr>
                <w:top w:val="none" w:sz="0" w:space="0" w:color="auto"/>
                <w:left w:val="none" w:sz="0" w:space="0" w:color="auto"/>
                <w:bottom w:val="none" w:sz="0" w:space="0" w:color="auto"/>
                <w:right w:val="none" w:sz="0" w:space="0" w:color="auto"/>
              </w:divBdr>
            </w:div>
            <w:div w:id="1248349070">
              <w:marLeft w:val="0"/>
              <w:marRight w:val="0"/>
              <w:marTop w:val="0"/>
              <w:marBottom w:val="0"/>
              <w:divBdr>
                <w:top w:val="none" w:sz="0" w:space="0" w:color="auto"/>
                <w:left w:val="none" w:sz="0" w:space="0" w:color="auto"/>
                <w:bottom w:val="none" w:sz="0" w:space="0" w:color="auto"/>
                <w:right w:val="none" w:sz="0" w:space="0" w:color="auto"/>
              </w:divBdr>
            </w:div>
            <w:div w:id="943466303">
              <w:marLeft w:val="0"/>
              <w:marRight w:val="0"/>
              <w:marTop w:val="0"/>
              <w:marBottom w:val="0"/>
              <w:divBdr>
                <w:top w:val="none" w:sz="0" w:space="0" w:color="auto"/>
                <w:left w:val="none" w:sz="0" w:space="0" w:color="auto"/>
                <w:bottom w:val="none" w:sz="0" w:space="0" w:color="auto"/>
                <w:right w:val="none" w:sz="0" w:space="0" w:color="auto"/>
              </w:divBdr>
            </w:div>
            <w:div w:id="862136918">
              <w:marLeft w:val="0"/>
              <w:marRight w:val="0"/>
              <w:marTop w:val="0"/>
              <w:marBottom w:val="0"/>
              <w:divBdr>
                <w:top w:val="none" w:sz="0" w:space="0" w:color="auto"/>
                <w:left w:val="none" w:sz="0" w:space="0" w:color="auto"/>
                <w:bottom w:val="none" w:sz="0" w:space="0" w:color="auto"/>
                <w:right w:val="none" w:sz="0" w:space="0" w:color="auto"/>
              </w:divBdr>
            </w:div>
            <w:div w:id="855801757">
              <w:marLeft w:val="0"/>
              <w:marRight w:val="0"/>
              <w:marTop w:val="0"/>
              <w:marBottom w:val="0"/>
              <w:divBdr>
                <w:top w:val="none" w:sz="0" w:space="0" w:color="auto"/>
                <w:left w:val="none" w:sz="0" w:space="0" w:color="auto"/>
                <w:bottom w:val="none" w:sz="0" w:space="0" w:color="auto"/>
                <w:right w:val="none" w:sz="0" w:space="0" w:color="auto"/>
              </w:divBdr>
            </w:div>
            <w:div w:id="1217274937">
              <w:marLeft w:val="0"/>
              <w:marRight w:val="0"/>
              <w:marTop w:val="0"/>
              <w:marBottom w:val="0"/>
              <w:divBdr>
                <w:top w:val="none" w:sz="0" w:space="0" w:color="auto"/>
                <w:left w:val="none" w:sz="0" w:space="0" w:color="auto"/>
                <w:bottom w:val="none" w:sz="0" w:space="0" w:color="auto"/>
                <w:right w:val="none" w:sz="0" w:space="0" w:color="auto"/>
              </w:divBdr>
            </w:div>
            <w:div w:id="745613891">
              <w:marLeft w:val="0"/>
              <w:marRight w:val="0"/>
              <w:marTop w:val="0"/>
              <w:marBottom w:val="0"/>
              <w:divBdr>
                <w:top w:val="none" w:sz="0" w:space="0" w:color="auto"/>
                <w:left w:val="none" w:sz="0" w:space="0" w:color="auto"/>
                <w:bottom w:val="none" w:sz="0" w:space="0" w:color="auto"/>
                <w:right w:val="none" w:sz="0" w:space="0" w:color="auto"/>
              </w:divBdr>
            </w:div>
            <w:div w:id="1431438500">
              <w:marLeft w:val="0"/>
              <w:marRight w:val="0"/>
              <w:marTop w:val="0"/>
              <w:marBottom w:val="0"/>
              <w:divBdr>
                <w:top w:val="none" w:sz="0" w:space="0" w:color="auto"/>
                <w:left w:val="none" w:sz="0" w:space="0" w:color="auto"/>
                <w:bottom w:val="none" w:sz="0" w:space="0" w:color="auto"/>
                <w:right w:val="none" w:sz="0" w:space="0" w:color="auto"/>
              </w:divBdr>
            </w:div>
            <w:div w:id="334310016">
              <w:marLeft w:val="0"/>
              <w:marRight w:val="0"/>
              <w:marTop w:val="0"/>
              <w:marBottom w:val="0"/>
              <w:divBdr>
                <w:top w:val="none" w:sz="0" w:space="0" w:color="auto"/>
                <w:left w:val="none" w:sz="0" w:space="0" w:color="auto"/>
                <w:bottom w:val="none" w:sz="0" w:space="0" w:color="auto"/>
                <w:right w:val="none" w:sz="0" w:space="0" w:color="auto"/>
              </w:divBdr>
            </w:div>
            <w:div w:id="32116767">
              <w:marLeft w:val="0"/>
              <w:marRight w:val="0"/>
              <w:marTop w:val="0"/>
              <w:marBottom w:val="0"/>
              <w:divBdr>
                <w:top w:val="none" w:sz="0" w:space="0" w:color="auto"/>
                <w:left w:val="none" w:sz="0" w:space="0" w:color="auto"/>
                <w:bottom w:val="none" w:sz="0" w:space="0" w:color="auto"/>
                <w:right w:val="none" w:sz="0" w:space="0" w:color="auto"/>
              </w:divBdr>
            </w:div>
            <w:div w:id="1906644846">
              <w:marLeft w:val="0"/>
              <w:marRight w:val="0"/>
              <w:marTop w:val="0"/>
              <w:marBottom w:val="0"/>
              <w:divBdr>
                <w:top w:val="none" w:sz="0" w:space="0" w:color="auto"/>
                <w:left w:val="none" w:sz="0" w:space="0" w:color="auto"/>
                <w:bottom w:val="none" w:sz="0" w:space="0" w:color="auto"/>
                <w:right w:val="none" w:sz="0" w:space="0" w:color="auto"/>
              </w:divBdr>
            </w:div>
            <w:div w:id="1727945371">
              <w:marLeft w:val="0"/>
              <w:marRight w:val="0"/>
              <w:marTop w:val="0"/>
              <w:marBottom w:val="0"/>
              <w:divBdr>
                <w:top w:val="none" w:sz="0" w:space="0" w:color="auto"/>
                <w:left w:val="none" w:sz="0" w:space="0" w:color="auto"/>
                <w:bottom w:val="none" w:sz="0" w:space="0" w:color="auto"/>
                <w:right w:val="none" w:sz="0" w:space="0" w:color="auto"/>
              </w:divBdr>
            </w:div>
            <w:div w:id="540635508">
              <w:marLeft w:val="0"/>
              <w:marRight w:val="0"/>
              <w:marTop w:val="0"/>
              <w:marBottom w:val="0"/>
              <w:divBdr>
                <w:top w:val="none" w:sz="0" w:space="0" w:color="auto"/>
                <w:left w:val="none" w:sz="0" w:space="0" w:color="auto"/>
                <w:bottom w:val="none" w:sz="0" w:space="0" w:color="auto"/>
                <w:right w:val="none" w:sz="0" w:space="0" w:color="auto"/>
              </w:divBdr>
            </w:div>
            <w:div w:id="130292937">
              <w:marLeft w:val="0"/>
              <w:marRight w:val="0"/>
              <w:marTop w:val="0"/>
              <w:marBottom w:val="0"/>
              <w:divBdr>
                <w:top w:val="none" w:sz="0" w:space="0" w:color="auto"/>
                <w:left w:val="none" w:sz="0" w:space="0" w:color="auto"/>
                <w:bottom w:val="none" w:sz="0" w:space="0" w:color="auto"/>
                <w:right w:val="none" w:sz="0" w:space="0" w:color="auto"/>
              </w:divBdr>
            </w:div>
            <w:div w:id="1324772210">
              <w:marLeft w:val="0"/>
              <w:marRight w:val="0"/>
              <w:marTop w:val="0"/>
              <w:marBottom w:val="0"/>
              <w:divBdr>
                <w:top w:val="none" w:sz="0" w:space="0" w:color="auto"/>
                <w:left w:val="none" w:sz="0" w:space="0" w:color="auto"/>
                <w:bottom w:val="none" w:sz="0" w:space="0" w:color="auto"/>
                <w:right w:val="none" w:sz="0" w:space="0" w:color="auto"/>
              </w:divBdr>
            </w:div>
            <w:div w:id="5298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473">
      <w:bodyDiv w:val="1"/>
      <w:marLeft w:val="0"/>
      <w:marRight w:val="0"/>
      <w:marTop w:val="0"/>
      <w:marBottom w:val="0"/>
      <w:divBdr>
        <w:top w:val="none" w:sz="0" w:space="0" w:color="auto"/>
        <w:left w:val="none" w:sz="0" w:space="0" w:color="auto"/>
        <w:bottom w:val="none" w:sz="0" w:space="0" w:color="auto"/>
        <w:right w:val="none" w:sz="0" w:space="0" w:color="auto"/>
      </w:divBdr>
      <w:divsChild>
        <w:div w:id="1800798694">
          <w:marLeft w:val="0"/>
          <w:marRight w:val="0"/>
          <w:marTop w:val="0"/>
          <w:marBottom w:val="0"/>
          <w:divBdr>
            <w:top w:val="none" w:sz="0" w:space="0" w:color="auto"/>
            <w:left w:val="none" w:sz="0" w:space="0" w:color="auto"/>
            <w:bottom w:val="none" w:sz="0" w:space="0" w:color="auto"/>
            <w:right w:val="none" w:sz="0" w:space="0" w:color="auto"/>
          </w:divBdr>
          <w:divsChild>
            <w:div w:id="19624774">
              <w:marLeft w:val="0"/>
              <w:marRight w:val="0"/>
              <w:marTop w:val="0"/>
              <w:marBottom w:val="0"/>
              <w:divBdr>
                <w:top w:val="none" w:sz="0" w:space="0" w:color="auto"/>
                <w:left w:val="none" w:sz="0" w:space="0" w:color="auto"/>
                <w:bottom w:val="none" w:sz="0" w:space="0" w:color="auto"/>
                <w:right w:val="none" w:sz="0" w:space="0" w:color="auto"/>
              </w:divBdr>
            </w:div>
            <w:div w:id="1746877490">
              <w:marLeft w:val="0"/>
              <w:marRight w:val="0"/>
              <w:marTop w:val="0"/>
              <w:marBottom w:val="0"/>
              <w:divBdr>
                <w:top w:val="none" w:sz="0" w:space="0" w:color="auto"/>
                <w:left w:val="none" w:sz="0" w:space="0" w:color="auto"/>
                <w:bottom w:val="none" w:sz="0" w:space="0" w:color="auto"/>
                <w:right w:val="none" w:sz="0" w:space="0" w:color="auto"/>
              </w:divBdr>
            </w:div>
            <w:div w:id="1808937337">
              <w:marLeft w:val="0"/>
              <w:marRight w:val="0"/>
              <w:marTop w:val="0"/>
              <w:marBottom w:val="0"/>
              <w:divBdr>
                <w:top w:val="none" w:sz="0" w:space="0" w:color="auto"/>
                <w:left w:val="none" w:sz="0" w:space="0" w:color="auto"/>
                <w:bottom w:val="none" w:sz="0" w:space="0" w:color="auto"/>
                <w:right w:val="none" w:sz="0" w:space="0" w:color="auto"/>
              </w:divBdr>
            </w:div>
            <w:div w:id="202945">
              <w:marLeft w:val="0"/>
              <w:marRight w:val="0"/>
              <w:marTop w:val="0"/>
              <w:marBottom w:val="0"/>
              <w:divBdr>
                <w:top w:val="none" w:sz="0" w:space="0" w:color="auto"/>
                <w:left w:val="none" w:sz="0" w:space="0" w:color="auto"/>
                <w:bottom w:val="none" w:sz="0" w:space="0" w:color="auto"/>
                <w:right w:val="none" w:sz="0" w:space="0" w:color="auto"/>
              </w:divBdr>
            </w:div>
            <w:div w:id="5496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420">
      <w:bodyDiv w:val="1"/>
      <w:marLeft w:val="0"/>
      <w:marRight w:val="0"/>
      <w:marTop w:val="0"/>
      <w:marBottom w:val="0"/>
      <w:divBdr>
        <w:top w:val="none" w:sz="0" w:space="0" w:color="auto"/>
        <w:left w:val="none" w:sz="0" w:space="0" w:color="auto"/>
        <w:bottom w:val="none" w:sz="0" w:space="0" w:color="auto"/>
        <w:right w:val="none" w:sz="0" w:space="0" w:color="auto"/>
      </w:divBdr>
      <w:divsChild>
        <w:div w:id="1638678641">
          <w:marLeft w:val="0"/>
          <w:marRight w:val="0"/>
          <w:marTop w:val="0"/>
          <w:marBottom w:val="0"/>
          <w:divBdr>
            <w:top w:val="none" w:sz="0" w:space="0" w:color="auto"/>
            <w:left w:val="none" w:sz="0" w:space="0" w:color="auto"/>
            <w:bottom w:val="none" w:sz="0" w:space="0" w:color="auto"/>
            <w:right w:val="none" w:sz="0" w:space="0" w:color="auto"/>
          </w:divBdr>
          <w:divsChild>
            <w:div w:id="2098280496">
              <w:marLeft w:val="0"/>
              <w:marRight w:val="0"/>
              <w:marTop w:val="0"/>
              <w:marBottom w:val="0"/>
              <w:divBdr>
                <w:top w:val="none" w:sz="0" w:space="0" w:color="auto"/>
                <w:left w:val="none" w:sz="0" w:space="0" w:color="auto"/>
                <w:bottom w:val="none" w:sz="0" w:space="0" w:color="auto"/>
                <w:right w:val="none" w:sz="0" w:space="0" w:color="auto"/>
              </w:divBdr>
            </w:div>
            <w:div w:id="590699221">
              <w:marLeft w:val="0"/>
              <w:marRight w:val="0"/>
              <w:marTop w:val="0"/>
              <w:marBottom w:val="0"/>
              <w:divBdr>
                <w:top w:val="none" w:sz="0" w:space="0" w:color="auto"/>
                <w:left w:val="none" w:sz="0" w:space="0" w:color="auto"/>
                <w:bottom w:val="none" w:sz="0" w:space="0" w:color="auto"/>
                <w:right w:val="none" w:sz="0" w:space="0" w:color="auto"/>
              </w:divBdr>
            </w:div>
            <w:div w:id="1384794273">
              <w:marLeft w:val="0"/>
              <w:marRight w:val="0"/>
              <w:marTop w:val="0"/>
              <w:marBottom w:val="0"/>
              <w:divBdr>
                <w:top w:val="none" w:sz="0" w:space="0" w:color="auto"/>
                <w:left w:val="none" w:sz="0" w:space="0" w:color="auto"/>
                <w:bottom w:val="none" w:sz="0" w:space="0" w:color="auto"/>
                <w:right w:val="none" w:sz="0" w:space="0" w:color="auto"/>
              </w:divBdr>
            </w:div>
            <w:div w:id="1930963346">
              <w:marLeft w:val="0"/>
              <w:marRight w:val="0"/>
              <w:marTop w:val="0"/>
              <w:marBottom w:val="0"/>
              <w:divBdr>
                <w:top w:val="none" w:sz="0" w:space="0" w:color="auto"/>
                <w:left w:val="none" w:sz="0" w:space="0" w:color="auto"/>
                <w:bottom w:val="none" w:sz="0" w:space="0" w:color="auto"/>
                <w:right w:val="none" w:sz="0" w:space="0" w:color="auto"/>
              </w:divBdr>
            </w:div>
            <w:div w:id="1689257399">
              <w:marLeft w:val="0"/>
              <w:marRight w:val="0"/>
              <w:marTop w:val="0"/>
              <w:marBottom w:val="0"/>
              <w:divBdr>
                <w:top w:val="none" w:sz="0" w:space="0" w:color="auto"/>
                <w:left w:val="none" w:sz="0" w:space="0" w:color="auto"/>
                <w:bottom w:val="none" w:sz="0" w:space="0" w:color="auto"/>
                <w:right w:val="none" w:sz="0" w:space="0" w:color="auto"/>
              </w:divBdr>
            </w:div>
            <w:div w:id="1169324771">
              <w:marLeft w:val="0"/>
              <w:marRight w:val="0"/>
              <w:marTop w:val="0"/>
              <w:marBottom w:val="0"/>
              <w:divBdr>
                <w:top w:val="none" w:sz="0" w:space="0" w:color="auto"/>
                <w:left w:val="none" w:sz="0" w:space="0" w:color="auto"/>
                <w:bottom w:val="none" w:sz="0" w:space="0" w:color="auto"/>
                <w:right w:val="none" w:sz="0" w:space="0" w:color="auto"/>
              </w:divBdr>
            </w:div>
            <w:div w:id="126902348">
              <w:marLeft w:val="0"/>
              <w:marRight w:val="0"/>
              <w:marTop w:val="0"/>
              <w:marBottom w:val="0"/>
              <w:divBdr>
                <w:top w:val="none" w:sz="0" w:space="0" w:color="auto"/>
                <w:left w:val="none" w:sz="0" w:space="0" w:color="auto"/>
                <w:bottom w:val="none" w:sz="0" w:space="0" w:color="auto"/>
                <w:right w:val="none" w:sz="0" w:space="0" w:color="auto"/>
              </w:divBdr>
            </w:div>
            <w:div w:id="15165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912">
      <w:bodyDiv w:val="1"/>
      <w:marLeft w:val="0"/>
      <w:marRight w:val="0"/>
      <w:marTop w:val="0"/>
      <w:marBottom w:val="0"/>
      <w:divBdr>
        <w:top w:val="none" w:sz="0" w:space="0" w:color="auto"/>
        <w:left w:val="none" w:sz="0" w:space="0" w:color="auto"/>
        <w:bottom w:val="none" w:sz="0" w:space="0" w:color="auto"/>
        <w:right w:val="none" w:sz="0" w:space="0" w:color="auto"/>
      </w:divBdr>
      <w:divsChild>
        <w:div w:id="865678191">
          <w:marLeft w:val="0"/>
          <w:marRight w:val="0"/>
          <w:marTop w:val="0"/>
          <w:marBottom w:val="0"/>
          <w:divBdr>
            <w:top w:val="none" w:sz="0" w:space="0" w:color="auto"/>
            <w:left w:val="none" w:sz="0" w:space="0" w:color="auto"/>
            <w:bottom w:val="none" w:sz="0" w:space="0" w:color="auto"/>
            <w:right w:val="none" w:sz="0" w:space="0" w:color="auto"/>
          </w:divBdr>
          <w:divsChild>
            <w:div w:id="1503810516">
              <w:marLeft w:val="0"/>
              <w:marRight w:val="0"/>
              <w:marTop w:val="0"/>
              <w:marBottom w:val="0"/>
              <w:divBdr>
                <w:top w:val="none" w:sz="0" w:space="0" w:color="auto"/>
                <w:left w:val="none" w:sz="0" w:space="0" w:color="auto"/>
                <w:bottom w:val="none" w:sz="0" w:space="0" w:color="auto"/>
                <w:right w:val="none" w:sz="0" w:space="0" w:color="auto"/>
              </w:divBdr>
            </w:div>
            <w:div w:id="381682120">
              <w:marLeft w:val="0"/>
              <w:marRight w:val="0"/>
              <w:marTop w:val="0"/>
              <w:marBottom w:val="0"/>
              <w:divBdr>
                <w:top w:val="none" w:sz="0" w:space="0" w:color="auto"/>
                <w:left w:val="none" w:sz="0" w:space="0" w:color="auto"/>
                <w:bottom w:val="none" w:sz="0" w:space="0" w:color="auto"/>
                <w:right w:val="none" w:sz="0" w:space="0" w:color="auto"/>
              </w:divBdr>
            </w:div>
            <w:div w:id="1757555833">
              <w:marLeft w:val="0"/>
              <w:marRight w:val="0"/>
              <w:marTop w:val="0"/>
              <w:marBottom w:val="0"/>
              <w:divBdr>
                <w:top w:val="none" w:sz="0" w:space="0" w:color="auto"/>
                <w:left w:val="none" w:sz="0" w:space="0" w:color="auto"/>
                <w:bottom w:val="none" w:sz="0" w:space="0" w:color="auto"/>
                <w:right w:val="none" w:sz="0" w:space="0" w:color="auto"/>
              </w:divBdr>
            </w:div>
            <w:div w:id="902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069">
      <w:bodyDiv w:val="1"/>
      <w:marLeft w:val="0"/>
      <w:marRight w:val="0"/>
      <w:marTop w:val="0"/>
      <w:marBottom w:val="0"/>
      <w:divBdr>
        <w:top w:val="none" w:sz="0" w:space="0" w:color="auto"/>
        <w:left w:val="none" w:sz="0" w:space="0" w:color="auto"/>
        <w:bottom w:val="none" w:sz="0" w:space="0" w:color="auto"/>
        <w:right w:val="none" w:sz="0" w:space="0" w:color="auto"/>
      </w:divBdr>
      <w:divsChild>
        <w:div w:id="1506869283">
          <w:marLeft w:val="0"/>
          <w:marRight w:val="0"/>
          <w:marTop w:val="0"/>
          <w:marBottom w:val="0"/>
          <w:divBdr>
            <w:top w:val="none" w:sz="0" w:space="0" w:color="auto"/>
            <w:left w:val="none" w:sz="0" w:space="0" w:color="auto"/>
            <w:bottom w:val="none" w:sz="0" w:space="0" w:color="auto"/>
            <w:right w:val="none" w:sz="0" w:space="0" w:color="auto"/>
          </w:divBdr>
          <w:divsChild>
            <w:div w:id="833253569">
              <w:marLeft w:val="0"/>
              <w:marRight w:val="0"/>
              <w:marTop w:val="0"/>
              <w:marBottom w:val="0"/>
              <w:divBdr>
                <w:top w:val="none" w:sz="0" w:space="0" w:color="auto"/>
                <w:left w:val="none" w:sz="0" w:space="0" w:color="auto"/>
                <w:bottom w:val="none" w:sz="0" w:space="0" w:color="auto"/>
                <w:right w:val="none" w:sz="0" w:space="0" w:color="auto"/>
              </w:divBdr>
            </w:div>
            <w:div w:id="1140151390">
              <w:marLeft w:val="0"/>
              <w:marRight w:val="0"/>
              <w:marTop w:val="0"/>
              <w:marBottom w:val="0"/>
              <w:divBdr>
                <w:top w:val="none" w:sz="0" w:space="0" w:color="auto"/>
                <w:left w:val="none" w:sz="0" w:space="0" w:color="auto"/>
                <w:bottom w:val="none" w:sz="0" w:space="0" w:color="auto"/>
                <w:right w:val="none" w:sz="0" w:space="0" w:color="auto"/>
              </w:divBdr>
            </w:div>
            <w:div w:id="115286469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9817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360">
      <w:bodyDiv w:val="1"/>
      <w:marLeft w:val="0"/>
      <w:marRight w:val="0"/>
      <w:marTop w:val="0"/>
      <w:marBottom w:val="0"/>
      <w:divBdr>
        <w:top w:val="none" w:sz="0" w:space="0" w:color="auto"/>
        <w:left w:val="none" w:sz="0" w:space="0" w:color="auto"/>
        <w:bottom w:val="none" w:sz="0" w:space="0" w:color="auto"/>
        <w:right w:val="none" w:sz="0" w:space="0" w:color="auto"/>
      </w:divBdr>
      <w:divsChild>
        <w:div w:id="849754592">
          <w:marLeft w:val="0"/>
          <w:marRight w:val="0"/>
          <w:marTop w:val="0"/>
          <w:marBottom w:val="0"/>
          <w:divBdr>
            <w:top w:val="none" w:sz="0" w:space="0" w:color="auto"/>
            <w:left w:val="none" w:sz="0" w:space="0" w:color="auto"/>
            <w:bottom w:val="none" w:sz="0" w:space="0" w:color="auto"/>
            <w:right w:val="none" w:sz="0" w:space="0" w:color="auto"/>
          </w:divBdr>
          <w:divsChild>
            <w:div w:id="2053578401">
              <w:marLeft w:val="0"/>
              <w:marRight w:val="0"/>
              <w:marTop w:val="0"/>
              <w:marBottom w:val="0"/>
              <w:divBdr>
                <w:top w:val="none" w:sz="0" w:space="0" w:color="auto"/>
                <w:left w:val="none" w:sz="0" w:space="0" w:color="auto"/>
                <w:bottom w:val="none" w:sz="0" w:space="0" w:color="auto"/>
                <w:right w:val="none" w:sz="0" w:space="0" w:color="auto"/>
              </w:divBdr>
            </w:div>
            <w:div w:id="650911582">
              <w:marLeft w:val="0"/>
              <w:marRight w:val="0"/>
              <w:marTop w:val="0"/>
              <w:marBottom w:val="0"/>
              <w:divBdr>
                <w:top w:val="none" w:sz="0" w:space="0" w:color="auto"/>
                <w:left w:val="none" w:sz="0" w:space="0" w:color="auto"/>
                <w:bottom w:val="none" w:sz="0" w:space="0" w:color="auto"/>
                <w:right w:val="none" w:sz="0" w:space="0" w:color="auto"/>
              </w:divBdr>
            </w:div>
            <w:div w:id="1977906027">
              <w:marLeft w:val="0"/>
              <w:marRight w:val="0"/>
              <w:marTop w:val="0"/>
              <w:marBottom w:val="0"/>
              <w:divBdr>
                <w:top w:val="none" w:sz="0" w:space="0" w:color="auto"/>
                <w:left w:val="none" w:sz="0" w:space="0" w:color="auto"/>
                <w:bottom w:val="none" w:sz="0" w:space="0" w:color="auto"/>
                <w:right w:val="none" w:sz="0" w:space="0" w:color="auto"/>
              </w:divBdr>
            </w:div>
            <w:div w:id="1956667305">
              <w:marLeft w:val="0"/>
              <w:marRight w:val="0"/>
              <w:marTop w:val="0"/>
              <w:marBottom w:val="0"/>
              <w:divBdr>
                <w:top w:val="none" w:sz="0" w:space="0" w:color="auto"/>
                <w:left w:val="none" w:sz="0" w:space="0" w:color="auto"/>
                <w:bottom w:val="none" w:sz="0" w:space="0" w:color="auto"/>
                <w:right w:val="none" w:sz="0" w:space="0" w:color="auto"/>
              </w:divBdr>
            </w:div>
            <w:div w:id="1909262947">
              <w:marLeft w:val="0"/>
              <w:marRight w:val="0"/>
              <w:marTop w:val="0"/>
              <w:marBottom w:val="0"/>
              <w:divBdr>
                <w:top w:val="none" w:sz="0" w:space="0" w:color="auto"/>
                <w:left w:val="none" w:sz="0" w:space="0" w:color="auto"/>
                <w:bottom w:val="none" w:sz="0" w:space="0" w:color="auto"/>
                <w:right w:val="none" w:sz="0" w:space="0" w:color="auto"/>
              </w:divBdr>
            </w:div>
            <w:div w:id="1928346895">
              <w:marLeft w:val="0"/>
              <w:marRight w:val="0"/>
              <w:marTop w:val="0"/>
              <w:marBottom w:val="0"/>
              <w:divBdr>
                <w:top w:val="none" w:sz="0" w:space="0" w:color="auto"/>
                <w:left w:val="none" w:sz="0" w:space="0" w:color="auto"/>
                <w:bottom w:val="none" w:sz="0" w:space="0" w:color="auto"/>
                <w:right w:val="none" w:sz="0" w:space="0" w:color="auto"/>
              </w:divBdr>
            </w:div>
            <w:div w:id="1929465346">
              <w:marLeft w:val="0"/>
              <w:marRight w:val="0"/>
              <w:marTop w:val="0"/>
              <w:marBottom w:val="0"/>
              <w:divBdr>
                <w:top w:val="none" w:sz="0" w:space="0" w:color="auto"/>
                <w:left w:val="none" w:sz="0" w:space="0" w:color="auto"/>
                <w:bottom w:val="none" w:sz="0" w:space="0" w:color="auto"/>
                <w:right w:val="none" w:sz="0" w:space="0" w:color="auto"/>
              </w:divBdr>
            </w:div>
            <w:div w:id="946348460">
              <w:marLeft w:val="0"/>
              <w:marRight w:val="0"/>
              <w:marTop w:val="0"/>
              <w:marBottom w:val="0"/>
              <w:divBdr>
                <w:top w:val="none" w:sz="0" w:space="0" w:color="auto"/>
                <w:left w:val="none" w:sz="0" w:space="0" w:color="auto"/>
                <w:bottom w:val="none" w:sz="0" w:space="0" w:color="auto"/>
                <w:right w:val="none" w:sz="0" w:space="0" w:color="auto"/>
              </w:divBdr>
            </w:div>
            <w:div w:id="1417941146">
              <w:marLeft w:val="0"/>
              <w:marRight w:val="0"/>
              <w:marTop w:val="0"/>
              <w:marBottom w:val="0"/>
              <w:divBdr>
                <w:top w:val="none" w:sz="0" w:space="0" w:color="auto"/>
                <w:left w:val="none" w:sz="0" w:space="0" w:color="auto"/>
                <w:bottom w:val="none" w:sz="0" w:space="0" w:color="auto"/>
                <w:right w:val="none" w:sz="0" w:space="0" w:color="auto"/>
              </w:divBdr>
            </w:div>
            <w:div w:id="1917784775">
              <w:marLeft w:val="0"/>
              <w:marRight w:val="0"/>
              <w:marTop w:val="0"/>
              <w:marBottom w:val="0"/>
              <w:divBdr>
                <w:top w:val="none" w:sz="0" w:space="0" w:color="auto"/>
                <w:left w:val="none" w:sz="0" w:space="0" w:color="auto"/>
                <w:bottom w:val="none" w:sz="0" w:space="0" w:color="auto"/>
                <w:right w:val="none" w:sz="0" w:space="0" w:color="auto"/>
              </w:divBdr>
            </w:div>
            <w:div w:id="1789812418">
              <w:marLeft w:val="0"/>
              <w:marRight w:val="0"/>
              <w:marTop w:val="0"/>
              <w:marBottom w:val="0"/>
              <w:divBdr>
                <w:top w:val="none" w:sz="0" w:space="0" w:color="auto"/>
                <w:left w:val="none" w:sz="0" w:space="0" w:color="auto"/>
                <w:bottom w:val="none" w:sz="0" w:space="0" w:color="auto"/>
                <w:right w:val="none" w:sz="0" w:space="0" w:color="auto"/>
              </w:divBdr>
            </w:div>
            <w:div w:id="1528566002">
              <w:marLeft w:val="0"/>
              <w:marRight w:val="0"/>
              <w:marTop w:val="0"/>
              <w:marBottom w:val="0"/>
              <w:divBdr>
                <w:top w:val="none" w:sz="0" w:space="0" w:color="auto"/>
                <w:left w:val="none" w:sz="0" w:space="0" w:color="auto"/>
                <w:bottom w:val="none" w:sz="0" w:space="0" w:color="auto"/>
                <w:right w:val="none" w:sz="0" w:space="0" w:color="auto"/>
              </w:divBdr>
            </w:div>
            <w:div w:id="681082381">
              <w:marLeft w:val="0"/>
              <w:marRight w:val="0"/>
              <w:marTop w:val="0"/>
              <w:marBottom w:val="0"/>
              <w:divBdr>
                <w:top w:val="none" w:sz="0" w:space="0" w:color="auto"/>
                <w:left w:val="none" w:sz="0" w:space="0" w:color="auto"/>
                <w:bottom w:val="none" w:sz="0" w:space="0" w:color="auto"/>
                <w:right w:val="none" w:sz="0" w:space="0" w:color="auto"/>
              </w:divBdr>
            </w:div>
            <w:div w:id="1612132424">
              <w:marLeft w:val="0"/>
              <w:marRight w:val="0"/>
              <w:marTop w:val="0"/>
              <w:marBottom w:val="0"/>
              <w:divBdr>
                <w:top w:val="none" w:sz="0" w:space="0" w:color="auto"/>
                <w:left w:val="none" w:sz="0" w:space="0" w:color="auto"/>
                <w:bottom w:val="none" w:sz="0" w:space="0" w:color="auto"/>
                <w:right w:val="none" w:sz="0" w:space="0" w:color="auto"/>
              </w:divBdr>
            </w:div>
            <w:div w:id="12951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239">
      <w:bodyDiv w:val="1"/>
      <w:marLeft w:val="0"/>
      <w:marRight w:val="0"/>
      <w:marTop w:val="0"/>
      <w:marBottom w:val="0"/>
      <w:divBdr>
        <w:top w:val="none" w:sz="0" w:space="0" w:color="auto"/>
        <w:left w:val="none" w:sz="0" w:space="0" w:color="auto"/>
        <w:bottom w:val="none" w:sz="0" w:space="0" w:color="auto"/>
        <w:right w:val="none" w:sz="0" w:space="0" w:color="auto"/>
      </w:divBdr>
      <w:divsChild>
        <w:div w:id="1969437539">
          <w:marLeft w:val="0"/>
          <w:marRight w:val="0"/>
          <w:marTop w:val="0"/>
          <w:marBottom w:val="0"/>
          <w:divBdr>
            <w:top w:val="none" w:sz="0" w:space="0" w:color="auto"/>
            <w:left w:val="none" w:sz="0" w:space="0" w:color="auto"/>
            <w:bottom w:val="none" w:sz="0" w:space="0" w:color="auto"/>
            <w:right w:val="none" w:sz="0" w:space="0" w:color="auto"/>
          </w:divBdr>
          <w:divsChild>
            <w:div w:id="525606685">
              <w:marLeft w:val="0"/>
              <w:marRight w:val="0"/>
              <w:marTop w:val="0"/>
              <w:marBottom w:val="0"/>
              <w:divBdr>
                <w:top w:val="none" w:sz="0" w:space="0" w:color="auto"/>
                <w:left w:val="none" w:sz="0" w:space="0" w:color="auto"/>
                <w:bottom w:val="none" w:sz="0" w:space="0" w:color="auto"/>
                <w:right w:val="none" w:sz="0" w:space="0" w:color="auto"/>
              </w:divBdr>
            </w:div>
            <w:div w:id="1016464666">
              <w:marLeft w:val="0"/>
              <w:marRight w:val="0"/>
              <w:marTop w:val="0"/>
              <w:marBottom w:val="0"/>
              <w:divBdr>
                <w:top w:val="none" w:sz="0" w:space="0" w:color="auto"/>
                <w:left w:val="none" w:sz="0" w:space="0" w:color="auto"/>
                <w:bottom w:val="none" w:sz="0" w:space="0" w:color="auto"/>
                <w:right w:val="none" w:sz="0" w:space="0" w:color="auto"/>
              </w:divBdr>
            </w:div>
            <w:div w:id="810101604">
              <w:marLeft w:val="0"/>
              <w:marRight w:val="0"/>
              <w:marTop w:val="0"/>
              <w:marBottom w:val="0"/>
              <w:divBdr>
                <w:top w:val="none" w:sz="0" w:space="0" w:color="auto"/>
                <w:left w:val="none" w:sz="0" w:space="0" w:color="auto"/>
                <w:bottom w:val="none" w:sz="0" w:space="0" w:color="auto"/>
                <w:right w:val="none" w:sz="0" w:space="0" w:color="auto"/>
              </w:divBdr>
            </w:div>
            <w:div w:id="830947995">
              <w:marLeft w:val="0"/>
              <w:marRight w:val="0"/>
              <w:marTop w:val="0"/>
              <w:marBottom w:val="0"/>
              <w:divBdr>
                <w:top w:val="none" w:sz="0" w:space="0" w:color="auto"/>
                <w:left w:val="none" w:sz="0" w:space="0" w:color="auto"/>
                <w:bottom w:val="none" w:sz="0" w:space="0" w:color="auto"/>
                <w:right w:val="none" w:sz="0" w:space="0" w:color="auto"/>
              </w:divBdr>
            </w:div>
            <w:div w:id="1094130984">
              <w:marLeft w:val="0"/>
              <w:marRight w:val="0"/>
              <w:marTop w:val="0"/>
              <w:marBottom w:val="0"/>
              <w:divBdr>
                <w:top w:val="none" w:sz="0" w:space="0" w:color="auto"/>
                <w:left w:val="none" w:sz="0" w:space="0" w:color="auto"/>
                <w:bottom w:val="none" w:sz="0" w:space="0" w:color="auto"/>
                <w:right w:val="none" w:sz="0" w:space="0" w:color="auto"/>
              </w:divBdr>
            </w:div>
            <w:div w:id="697047993">
              <w:marLeft w:val="0"/>
              <w:marRight w:val="0"/>
              <w:marTop w:val="0"/>
              <w:marBottom w:val="0"/>
              <w:divBdr>
                <w:top w:val="none" w:sz="0" w:space="0" w:color="auto"/>
                <w:left w:val="none" w:sz="0" w:space="0" w:color="auto"/>
                <w:bottom w:val="none" w:sz="0" w:space="0" w:color="auto"/>
                <w:right w:val="none" w:sz="0" w:space="0" w:color="auto"/>
              </w:divBdr>
            </w:div>
            <w:div w:id="550927413">
              <w:marLeft w:val="0"/>
              <w:marRight w:val="0"/>
              <w:marTop w:val="0"/>
              <w:marBottom w:val="0"/>
              <w:divBdr>
                <w:top w:val="none" w:sz="0" w:space="0" w:color="auto"/>
                <w:left w:val="none" w:sz="0" w:space="0" w:color="auto"/>
                <w:bottom w:val="none" w:sz="0" w:space="0" w:color="auto"/>
                <w:right w:val="none" w:sz="0" w:space="0" w:color="auto"/>
              </w:divBdr>
            </w:div>
            <w:div w:id="791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0221">
      <w:bodyDiv w:val="1"/>
      <w:marLeft w:val="0"/>
      <w:marRight w:val="0"/>
      <w:marTop w:val="0"/>
      <w:marBottom w:val="0"/>
      <w:divBdr>
        <w:top w:val="none" w:sz="0" w:space="0" w:color="auto"/>
        <w:left w:val="none" w:sz="0" w:space="0" w:color="auto"/>
        <w:bottom w:val="none" w:sz="0" w:space="0" w:color="auto"/>
        <w:right w:val="none" w:sz="0" w:space="0" w:color="auto"/>
      </w:divBdr>
      <w:divsChild>
        <w:div w:id="825904283">
          <w:marLeft w:val="0"/>
          <w:marRight w:val="0"/>
          <w:marTop w:val="0"/>
          <w:marBottom w:val="0"/>
          <w:divBdr>
            <w:top w:val="none" w:sz="0" w:space="0" w:color="auto"/>
            <w:left w:val="none" w:sz="0" w:space="0" w:color="auto"/>
            <w:bottom w:val="none" w:sz="0" w:space="0" w:color="auto"/>
            <w:right w:val="none" w:sz="0" w:space="0" w:color="auto"/>
          </w:divBdr>
          <w:divsChild>
            <w:div w:id="1641570911">
              <w:marLeft w:val="0"/>
              <w:marRight w:val="0"/>
              <w:marTop w:val="0"/>
              <w:marBottom w:val="0"/>
              <w:divBdr>
                <w:top w:val="none" w:sz="0" w:space="0" w:color="auto"/>
                <w:left w:val="none" w:sz="0" w:space="0" w:color="auto"/>
                <w:bottom w:val="none" w:sz="0" w:space="0" w:color="auto"/>
                <w:right w:val="none" w:sz="0" w:space="0" w:color="auto"/>
              </w:divBdr>
            </w:div>
            <w:div w:id="24143642">
              <w:marLeft w:val="0"/>
              <w:marRight w:val="0"/>
              <w:marTop w:val="0"/>
              <w:marBottom w:val="0"/>
              <w:divBdr>
                <w:top w:val="none" w:sz="0" w:space="0" w:color="auto"/>
                <w:left w:val="none" w:sz="0" w:space="0" w:color="auto"/>
                <w:bottom w:val="none" w:sz="0" w:space="0" w:color="auto"/>
                <w:right w:val="none" w:sz="0" w:space="0" w:color="auto"/>
              </w:divBdr>
            </w:div>
            <w:div w:id="1012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881">
      <w:bodyDiv w:val="1"/>
      <w:marLeft w:val="0"/>
      <w:marRight w:val="0"/>
      <w:marTop w:val="0"/>
      <w:marBottom w:val="0"/>
      <w:divBdr>
        <w:top w:val="none" w:sz="0" w:space="0" w:color="auto"/>
        <w:left w:val="none" w:sz="0" w:space="0" w:color="auto"/>
        <w:bottom w:val="none" w:sz="0" w:space="0" w:color="auto"/>
        <w:right w:val="none" w:sz="0" w:space="0" w:color="auto"/>
      </w:divBdr>
      <w:divsChild>
        <w:div w:id="1004165206">
          <w:marLeft w:val="0"/>
          <w:marRight w:val="0"/>
          <w:marTop w:val="0"/>
          <w:marBottom w:val="0"/>
          <w:divBdr>
            <w:top w:val="none" w:sz="0" w:space="0" w:color="auto"/>
            <w:left w:val="none" w:sz="0" w:space="0" w:color="auto"/>
            <w:bottom w:val="none" w:sz="0" w:space="0" w:color="auto"/>
            <w:right w:val="none" w:sz="0" w:space="0" w:color="auto"/>
          </w:divBdr>
          <w:divsChild>
            <w:div w:id="775247161">
              <w:marLeft w:val="0"/>
              <w:marRight w:val="0"/>
              <w:marTop w:val="0"/>
              <w:marBottom w:val="0"/>
              <w:divBdr>
                <w:top w:val="none" w:sz="0" w:space="0" w:color="auto"/>
                <w:left w:val="none" w:sz="0" w:space="0" w:color="auto"/>
                <w:bottom w:val="none" w:sz="0" w:space="0" w:color="auto"/>
                <w:right w:val="none" w:sz="0" w:space="0" w:color="auto"/>
              </w:divBdr>
            </w:div>
            <w:div w:id="427777916">
              <w:marLeft w:val="0"/>
              <w:marRight w:val="0"/>
              <w:marTop w:val="0"/>
              <w:marBottom w:val="0"/>
              <w:divBdr>
                <w:top w:val="none" w:sz="0" w:space="0" w:color="auto"/>
                <w:left w:val="none" w:sz="0" w:space="0" w:color="auto"/>
                <w:bottom w:val="none" w:sz="0" w:space="0" w:color="auto"/>
                <w:right w:val="none" w:sz="0" w:space="0" w:color="auto"/>
              </w:divBdr>
            </w:div>
            <w:div w:id="934706790">
              <w:marLeft w:val="0"/>
              <w:marRight w:val="0"/>
              <w:marTop w:val="0"/>
              <w:marBottom w:val="0"/>
              <w:divBdr>
                <w:top w:val="none" w:sz="0" w:space="0" w:color="auto"/>
                <w:left w:val="none" w:sz="0" w:space="0" w:color="auto"/>
                <w:bottom w:val="none" w:sz="0" w:space="0" w:color="auto"/>
                <w:right w:val="none" w:sz="0" w:space="0" w:color="auto"/>
              </w:divBdr>
            </w:div>
            <w:div w:id="897743828">
              <w:marLeft w:val="0"/>
              <w:marRight w:val="0"/>
              <w:marTop w:val="0"/>
              <w:marBottom w:val="0"/>
              <w:divBdr>
                <w:top w:val="none" w:sz="0" w:space="0" w:color="auto"/>
                <w:left w:val="none" w:sz="0" w:space="0" w:color="auto"/>
                <w:bottom w:val="none" w:sz="0" w:space="0" w:color="auto"/>
                <w:right w:val="none" w:sz="0" w:space="0" w:color="auto"/>
              </w:divBdr>
            </w:div>
            <w:div w:id="357703791">
              <w:marLeft w:val="0"/>
              <w:marRight w:val="0"/>
              <w:marTop w:val="0"/>
              <w:marBottom w:val="0"/>
              <w:divBdr>
                <w:top w:val="none" w:sz="0" w:space="0" w:color="auto"/>
                <w:left w:val="none" w:sz="0" w:space="0" w:color="auto"/>
                <w:bottom w:val="none" w:sz="0" w:space="0" w:color="auto"/>
                <w:right w:val="none" w:sz="0" w:space="0" w:color="auto"/>
              </w:divBdr>
            </w:div>
            <w:div w:id="1710303473">
              <w:marLeft w:val="0"/>
              <w:marRight w:val="0"/>
              <w:marTop w:val="0"/>
              <w:marBottom w:val="0"/>
              <w:divBdr>
                <w:top w:val="none" w:sz="0" w:space="0" w:color="auto"/>
                <w:left w:val="none" w:sz="0" w:space="0" w:color="auto"/>
                <w:bottom w:val="none" w:sz="0" w:space="0" w:color="auto"/>
                <w:right w:val="none" w:sz="0" w:space="0" w:color="auto"/>
              </w:divBdr>
            </w:div>
            <w:div w:id="1264262730">
              <w:marLeft w:val="0"/>
              <w:marRight w:val="0"/>
              <w:marTop w:val="0"/>
              <w:marBottom w:val="0"/>
              <w:divBdr>
                <w:top w:val="none" w:sz="0" w:space="0" w:color="auto"/>
                <w:left w:val="none" w:sz="0" w:space="0" w:color="auto"/>
                <w:bottom w:val="none" w:sz="0" w:space="0" w:color="auto"/>
                <w:right w:val="none" w:sz="0" w:space="0" w:color="auto"/>
              </w:divBdr>
            </w:div>
            <w:div w:id="292102903">
              <w:marLeft w:val="0"/>
              <w:marRight w:val="0"/>
              <w:marTop w:val="0"/>
              <w:marBottom w:val="0"/>
              <w:divBdr>
                <w:top w:val="none" w:sz="0" w:space="0" w:color="auto"/>
                <w:left w:val="none" w:sz="0" w:space="0" w:color="auto"/>
                <w:bottom w:val="none" w:sz="0" w:space="0" w:color="auto"/>
                <w:right w:val="none" w:sz="0" w:space="0" w:color="auto"/>
              </w:divBdr>
            </w:div>
            <w:div w:id="1875538149">
              <w:marLeft w:val="0"/>
              <w:marRight w:val="0"/>
              <w:marTop w:val="0"/>
              <w:marBottom w:val="0"/>
              <w:divBdr>
                <w:top w:val="none" w:sz="0" w:space="0" w:color="auto"/>
                <w:left w:val="none" w:sz="0" w:space="0" w:color="auto"/>
                <w:bottom w:val="none" w:sz="0" w:space="0" w:color="auto"/>
                <w:right w:val="none" w:sz="0" w:space="0" w:color="auto"/>
              </w:divBdr>
            </w:div>
            <w:div w:id="450592716">
              <w:marLeft w:val="0"/>
              <w:marRight w:val="0"/>
              <w:marTop w:val="0"/>
              <w:marBottom w:val="0"/>
              <w:divBdr>
                <w:top w:val="none" w:sz="0" w:space="0" w:color="auto"/>
                <w:left w:val="none" w:sz="0" w:space="0" w:color="auto"/>
                <w:bottom w:val="none" w:sz="0" w:space="0" w:color="auto"/>
                <w:right w:val="none" w:sz="0" w:space="0" w:color="auto"/>
              </w:divBdr>
            </w:div>
            <w:div w:id="1569027845">
              <w:marLeft w:val="0"/>
              <w:marRight w:val="0"/>
              <w:marTop w:val="0"/>
              <w:marBottom w:val="0"/>
              <w:divBdr>
                <w:top w:val="none" w:sz="0" w:space="0" w:color="auto"/>
                <w:left w:val="none" w:sz="0" w:space="0" w:color="auto"/>
                <w:bottom w:val="none" w:sz="0" w:space="0" w:color="auto"/>
                <w:right w:val="none" w:sz="0" w:space="0" w:color="auto"/>
              </w:divBdr>
            </w:div>
            <w:div w:id="807939256">
              <w:marLeft w:val="0"/>
              <w:marRight w:val="0"/>
              <w:marTop w:val="0"/>
              <w:marBottom w:val="0"/>
              <w:divBdr>
                <w:top w:val="none" w:sz="0" w:space="0" w:color="auto"/>
                <w:left w:val="none" w:sz="0" w:space="0" w:color="auto"/>
                <w:bottom w:val="none" w:sz="0" w:space="0" w:color="auto"/>
                <w:right w:val="none" w:sz="0" w:space="0" w:color="auto"/>
              </w:divBdr>
            </w:div>
            <w:div w:id="837426306">
              <w:marLeft w:val="0"/>
              <w:marRight w:val="0"/>
              <w:marTop w:val="0"/>
              <w:marBottom w:val="0"/>
              <w:divBdr>
                <w:top w:val="none" w:sz="0" w:space="0" w:color="auto"/>
                <w:left w:val="none" w:sz="0" w:space="0" w:color="auto"/>
                <w:bottom w:val="none" w:sz="0" w:space="0" w:color="auto"/>
                <w:right w:val="none" w:sz="0" w:space="0" w:color="auto"/>
              </w:divBdr>
            </w:div>
            <w:div w:id="1224289434">
              <w:marLeft w:val="0"/>
              <w:marRight w:val="0"/>
              <w:marTop w:val="0"/>
              <w:marBottom w:val="0"/>
              <w:divBdr>
                <w:top w:val="none" w:sz="0" w:space="0" w:color="auto"/>
                <w:left w:val="none" w:sz="0" w:space="0" w:color="auto"/>
                <w:bottom w:val="none" w:sz="0" w:space="0" w:color="auto"/>
                <w:right w:val="none" w:sz="0" w:space="0" w:color="auto"/>
              </w:divBdr>
            </w:div>
            <w:div w:id="401418059">
              <w:marLeft w:val="0"/>
              <w:marRight w:val="0"/>
              <w:marTop w:val="0"/>
              <w:marBottom w:val="0"/>
              <w:divBdr>
                <w:top w:val="none" w:sz="0" w:space="0" w:color="auto"/>
                <w:left w:val="none" w:sz="0" w:space="0" w:color="auto"/>
                <w:bottom w:val="none" w:sz="0" w:space="0" w:color="auto"/>
                <w:right w:val="none" w:sz="0" w:space="0" w:color="auto"/>
              </w:divBdr>
            </w:div>
            <w:div w:id="65538510">
              <w:marLeft w:val="0"/>
              <w:marRight w:val="0"/>
              <w:marTop w:val="0"/>
              <w:marBottom w:val="0"/>
              <w:divBdr>
                <w:top w:val="none" w:sz="0" w:space="0" w:color="auto"/>
                <w:left w:val="none" w:sz="0" w:space="0" w:color="auto"/>
                <w:bottom w:val="none" w:sz="0" w:space="0" w:color="auto"/>
                <w:right w:val="none" w:sz="0" w:space="0" w:color="auto"/>
              </w:divBdr>
            </w:div>
            <w:div w:id="640961630">
              <w:marLeft w:val="0"/>
              <w:marRight w:val="0"/>
              <w:marTop w:val="0"/>
              <w:marBottom w:val="0"/>
              <w:divBdr>
                <w:top w:val="none" w:sz="0" w:space="0" w:color="auto"/>
                <w:left w:val="none" w:sz="0" w:space="0" w:color="auto"/>
                <w:bottom w:val="none" w:sz="0" w:space="0" w:color="auto"/>
                <w:right w:val="none" w:sz="0" w:space="0" w:color="auto"/>
              </w:divBdr>
            </w:div>
            <w:div w:id="1104230659">
              <w:marLeft w:val="0"/>
              <w:marRight w:val="0"/>
              <w:marTop w:val="0"/>
              <w:marBottom w:val="0"/>
              <w:divBdr>
                <w:top w:val="none" w:sz="0" w:space="0" w:color="auto"/>
                <w:left w:val="none" w:sz="0" w:space="0" w:color="auto"/>
                <w:bottom w:val="none" w:sz="0" w:space="0" w:color="auto"/>
                <w:right w:val="none" w:sz="0" w:space="0" w:color="auto"/>
              </w:divBdr>
            </w:div>
            <w:div w:id="1398043253">
              <w:marLeft w:val="0"/>
              <w:marRight w:val="0"/>
              <w:marTop w:val="0"/>
              <w:marBottom w:val="0"/>
              <w:divBdr>
                <w:top w:val="none" w:sz="0" w:space="0" w:color="auto"/>
                <w:left w:val="none" w:sz="0" w:space="0" w:color="auto"/>
                <w:bottom w:val="none" w:sz="0" w:space="0" w:color="auto"/>
                <w:right w:val="none" w:sz="0" w:space="0" w:color="auto"/>
              </w:divBdr>
            </w:div>
            <w:div w:id="258567179">
              <w:marLeft w:val="0"/>
              <w:marRight w:val="0"/>
              <w:marTop w:val="0"/>
              <w:marBottom w:val="0"/>
              <w:divBdr>
                <w:top w:val="none" w:sz="0" w:space="0" w:color="auto"/>
                <w:left w:val="none" w:sz="0" w:space="0" w:color="auto"/>
                <w:bottom w:val="none" w:sz="0" w:space="0" w:color="auto"/>
                <w:right w:val="none" w:sz="0" w:space="0" w:color="auto"/>
              </w:divBdr>
            </w:div>
            <w:div w:id="25912808">
              <w:marLeft w:val="0"/>
              <w:marRight w:val="0"/>
              <w:marTop w:val="0"/>
              <w:marBottom w:val="0"/>
              <w:divBdr>
                <w:top w:val="none" w:sz="0" w:space="0" w:color="auto"/>
                <w:left w:val="none" w:sz="0" w:space="0" w:color="auto"/>
                <w:bottom w:val="none" w:sz="0" w:space="0" w:color="auto"/>
                <w:right w:val="none" w:sz="0" w:space="0" w:color="auto"/>
              </w:divBdr>
            </w:div>
            <w:div w:id="580875288">
              <w:marLeft w:val="0"/>
              <w:marRight w:val="0"/>
              <w:marTop w:val="0"/>
              <w:marBottom w:val="0"/>
              <w:divBdr>
                <w:top w:val="none" w:sz="0" w:space="0" w:color="auto"/>
                <w:left w:val="none" w:sz="0" w:space="0" w:color="auto"/>
                <w:bottom w:val="none" w:sz="0" w:space="0" w:color="auto"/>
                <w:right w:val="none" w:sz="0" w:space="0" w:color="auto"/>
              </w:divBdr>
            </w:div>
            <w:div w:id="19392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9146">
      <w:bodyDiv w:val="1"/>
      <w:marLeft w:val="0"/>
      <w:marRight w:val="0"/>
      <w:marTop w:val="0"/>
      <w:marBottom w:val="0"/>
      <w:divBdr>
        <w:top w:val="none" w:sz="0" w:space="0" w:color="auto"/>
        <w:left w:val="none" w:sz="0" w:space="0" w:color="auto"/>
        <w:bottom w:val="none" w:sz="0" w:space="0" w:color="auto"/>
        <w:right w:val="none" w:sz="0" w:space="0" w:color="auto"/>
      </w:divBdr>
      <w:divsChild>
        <w:div w:id="1409231288">
          <w:marLeft w:val="0"/>
          <w:marRight w:val="0"/>
          <w:marTop w:val="0"/>
          <w:marBottom w:val="0"/>
          <w:divBdr>
            <w:top w:val="none" w:sz="0" w:space="0" w:color="auto"/>
            <w:left w:val="none" w:sz="0" w:space="0" w:color="auto"/>
            <w:bottom w:val="none" w:sz="0" w:space="0" w:color="auto"/>
            <w:right w:val="none" w:sz="0" w:space="0" w:color="auto"/>
          </w:divBdr>
          <w:divsChild>
            <w:div w:id="1467619969">
              <w:marLeft w:val="0"/>
              <w:marRight w:val="0"/>
              <w:marTop w:val="0"/>
              <w:marBottom w:val="0"/>
              <w:divBdr>
                <w:top w:val="none" w:sz="0" w:space="0" w:color="auto"/>
                <w:left w:val="none" w:sz="0" w:space="0" w:color="auto"/>
                <w:bottom w:val="none" w:sz="0" w:space="0" w:color="auto"/>
                <w:right w:val="none" w:sz="0" w:space="0" w:color="auto"/>
              </w:divBdr>
            </w:div>
            <w:div w:id="1520967264">
              <w:marLeft w:val="0"/>
              <w:marRight w:val="0"/>
              <w:marTop w:val="0"/>
              <w:marBottom w:val="0"/>
              <w:divBdr>
                <w:top w:val="none" w:sz="0" w:space="0" w:color="auto"/>
                <w:left w:val="none" w:sz="0" w:space="0" w:color="auto"/>
                <w:bottom w:val="none" w:sz="0" w:space="0" w:color="auto"/>
                <w:right w:val="none" w:sz="0" w:space="0" w:color="auto"/>
              </w:divBdr>
            </w:div>
            <w:div w:id="1437870936">
              <w:marLeft w:val="0"/>
              <w:marRight w:val="0"/>
              <w:marTop w:val="0"/>
              <w:marBottom w:val="0"/>
              <w:divBdr>
                <w:top w:val="none" w:sz="0" w:space="0" w:color="auto"/>
                <w:left w:val="none" w:sz="0" w:space="0" w:color="auto"/>
                <w:bottom w:val="none" w:sz="0" w:space="0" w:color="auto"/>
                <w:right w:val="none" w:sz="0" w:space="0" w:color="auto"/>
              </w:divBdr>
            </w:div>
            <w:div w:id="1802266922">
              <w:marLeft w:val="0"/>
              <w:marRight w:val="0"/>
              <w:marTop w:val="0"/>
              <w:marBottom w:val="0"/>
              <w:divBdr>
                <w:top w:val="none" w:sz="0" w:space="0" w:color="auto"/>
                <w:left w:val="none" w:sz="0" w:space="0" w:color="auto"/>
                <w:bottom w:val="none" w:sz="0" w:space="0" w:color="auto"/>
                <w:right w:val="none" w:sz="0" w:space="0" w:color="auto"/>
              </w:divBdr>
            </w:div>
            <w:div w:id="419180632">
              <w:marLeft w:val="0"/>
              <w:marRight w:val="0"/>
              <w:marTop w:val="0"/>
              <w:marBottom w:val="0"/>
              <w:divBdr>
                <w:top w:val="none" w:sz="0" w:space="0" w:color="auto"/>
                <w:left w:val="none" w:sz="0" w:space="0" w:color="auto"/>
                <w:bottom w:val="none" w:sz="0" w:space="0" w:color="auto"/>
                <w:right w:val="none" w:sz="0" w:space="0" w:color="auto"/>
              </w:divBdr>
            </w:div>
            <w:div w:id="826048130">
              <w:marLeft w:val="0"/>
              <w:marRight w:val="0"/>
              <w:marTop w:val="0"/>
              <w:marBottom w:val="0"/>
              <w:divBdr>
                <w:top w:val="none" w:sz="0" w:space="0" w:color="auto"/>
                <w:left w:val="none" w:sz="0" w:space="0" w:color="auto"/>
                <w:bottom w:val="none" w:sz="0" w:space="0" w:color="auto"/>
                <w:right w:val="none" w:sz="0" w:space="0" w:color="auto"/>
              </w:divBdr>
            </w:div>
            <w:div w:id="2109035706">
              <w:marLeft w:val="0"/>
              <w:marRight w:val="0"/>
              <w:marTop w:val="0"/>
              <w:marBottom w:val="0"/>
              <w:divBdr>
                <w:top w:val="none" w:sz="0" w:space="0" w:color="auto"/>
                <w:left w:val="none" w:sz="0" w:space="0" w:color="auto"/>
                <w:bottom w:val="none" w:sz="0" w:space="0" w:color="auto"/>
                <w:right w:val="none" w:sz="0" w:space="0" w:color="auto"/>
              </w:divBdr>
            </w:div>
            <w:div w:id="2024014032">
              <w:marLeft w:val="0"/>
              <w:marRight w:val="0"/>
              <w:marTop w:val="0"/>
              <w:marBottom w:val="0"/>
              <w:divBdr>
                <w:top w:val="none" w:sz="0" w:space="0" w:color="auto"/>
                <w:left w:val="none" w:sz="0" w:space="0" w:color="auto"/>
                <w:bottom w:val="none" w:sz="0" w:space="0" w:color="auto"/>
                <w:right w:val="none" w:sz="0" w:space="0" w:color="auto"/>
              </w:divBdr>
            </w:div>
            <w:div w:id="1180777092">
              <w:marLeft w:val="0"/>
              <w:marRight w:val="0"/>
              <w:marTop w:val="0"/>
              <w:marBottom w:val="0"/>
              <w:divBdr>
                <w:top w:val="none" w:sz="0" w:space="0" w:color="auto"/>
                <w:left w:val="none" w:sz="0" w:space="0" w:color="auto"/>
                <w:bottom w:val="none" w:sz="0" w:space="0" w:color="auto"/>
                <w:right w:val="none" w:sz="0" w:space="0" w:color="auto"/>
              </w:divBdr>
            </w:div>
            <w:div w:id="48962077">
              <w:marLeft w:val="0"/>
              <w:marRight w:val="0"/>
              <w:marTop w:val="0"/>
              <w:marBottom w:val="0"/>
              <w:divBdr>
                <w:top w:val="none" w:sz="0" w:space="0" w:color="auto"/>
                <w:left w:val="none" w:sz="0" w:space="0" w:color="auto"/>
                <w:bottom w:val="none" w:sz="0" w:space="0" w:color="auto"/>
                <w:right w:val="none" w:sz="0" w:space="0" w:color="auto"/>
              </w:divBdr>
            </w:div>
            <w:div w:id="1463963519">
              <w:marLeft w:val="0"/>
              <w:marRight w:val="0"/>
              <w:marTop w:val="0"/>
              <w:marBottom w:val="0"/>
              <w:divBdr>
                <w:top w:val="none" w:sz="0" w:space="0" w:color="auto"/>
                <w:left w:val="none" w:sz="0" w:space="0" w:color="auto"/>
                <w:bottom w:val="none" w:sz="0" w:space="0" w:color="auto"/>
                <w:right w:val="none" w:sz="0" w:space="0" w:color="auto"/>
              </w:divBdr>
            </w:div>
            <w:div w:id="1203323972">
              <w:marLeft w:val="0"/>
              <w:marRight w:val="0"/>
              <w:marTop w:val="0"/>
              <w:marBottom w:val="0"/>
              <w:divBdr>
                <w:top w:val="none" w:sz="0" w:space="0" w:color="auto"/>
                <w:left w:val="none" w:sz="0" w:space="0" w:color="auto"/>
                <w:bottom w:val="none" w:sz="0" w:space="0" w:color="auto"/>
                <w:right w:val="none" w:sz="0" w:space="0" w:color="auto"/>
              </w:divBdr>
            </w:div>
            <w:div w:id="1859194846">
              <w:marLeft w:val="0"/>
              <w:marRight w:val="0"/>
              <w:marTop w:val="0"/>
              <w:marBottom w:val="0"/>
              <w:divBdr>
                <w:top w:val="none" w:sz="0" w:space="0" w:color="auto"/>
                <w:left w:val="none" w:sz="0" w:space="0" w:color="auto"/>
                <w:bottom w:val="none" w:sz="0" w:space="0" w:color="auto"/>
                <w:right w:val="none" w:sz="0" w:space="0" w:color="auto"/>
              </w:divBdr>
            </w:div>
            <w:div w:id="1071389269">
              <w:marLeft w:val="0"/>
              <w:marRight w:val="0"/>
              <w:marTop w:val="0"/>
              <w:marBottom w:val="0"/>
              <w:divBdr>
                <w:top w:val="none" w:sz="0" w:space="0" w:color="auto"/>
                <w:left w:val="none" w:sz="0" w:space="0" w:color="auto"/>
                <w:bottom w:val="none" w:sz="0" w:space="0" w:color="auto"/>
                <w:right w:val="none" w:sz="0" w:space="0" w:color="auto"/>
              </w:divBdr>
            </w:div>
            <w:div w:id="1209686185">
              <w:marLeft w:val="0"/>
              <w:marRight w:val="0"/>
              <w:marTop w:val="0"/>
              <w:marBottom w:val="0"/>
              <w:divBdr>
                <w:top w:val="none" w:sz="0" w:space="0" w:color="auto"/>
                <w:left w:val="none" w:sz="0" w:space="0" w:color="auto"/>
                <w:bottom w:val="none" w:sz="0" w:space="0" w:color="auto"/>
                <w:right w:val="none" w:sz="0" w:space="0" w:color="auto"/>
              </w:divBdr>
            </w:div>
            <w:div w:id="2015836175">
              <w:marLeft w:val="0"/>
              <w:marRight w:val="0"/>
              <w:marTop w:val="0"/>
              <w:marBottom w:val="0"/>
              <w:divBdr>
                <w:top w:val="none" w:sz="0" w:space="0" w:color="auto"/>
                <w:left w:val="none" w:sz="0" w:space="0" w:color="auto"/>
                <w:bottom w:val="none" w:sz="0" w:space="0" w:color="auto"/>
                <w:right w:val="none" w:sz="0" w:space="0" w:color="auto"/>
              </w:divBdr>
            </w:div>
            <w:div w:id="627592467">
              <w:marLeft w:val="0"/>
              <w:marRight w:val="0"/>
              <w:marTop w:val="0"/>
              <w:marBottom w:val="0"/>
              <w:divBdr>
                <w:top w:val="none" w:sz="0" w:space="0" w:color="auto"/>
                <w:left w:val="none" w:sz="0" w:space="0" w:color="auto"/>
                <w:bottom w:val="none" w:sz="0" w:space="0" w:color="auto"/>
                <w:right w:val="none" w:sz="0" w:space="0" w:color="auto"/>
              </w:divBdr>
            </w:div>
            <w:div w:id="1637180671">
              <w:marLeft w:val="0"/>
              <w:marRight w:val="0"/>
              <w:marTop w:val="0"/>
              <w:marBottom w:val="0"/>
              <w:divBdr>
                <w:top w:val="none" w:sz="0" w:space="0" w:color="auto"/>
                <w:left w:val="none" w:sz="0" w:space="0" w:color="auto"/>
                <w:bottom w:val="none" w:sz="0" w:space="0" w:color="auto"/>
                <w:right w:val="none" w:sz="0" w:space="0" w:color="auto"/>
              </w:divBdr>
            </w:div>
            <w:div w:id="1069227874">
              <w:marLeft w:val="0"/>
              <w:marRight w:val="0"/>
              <w:marTop w:val="0"/>
              <w:marBottom w:val="0"/>
              <w:divBdr>
                <w:top w:val="none" w:sz="0" w:space="0" w:color="auto"/>
                <w:left w:val="none" w:sz="0" w:space="0" w:color="auto"/>
                <w:bottom w:val="none" w:sz="0" w:space="0" w:color="auto"/>
                <w:right w:val="none" w:sz="0" w:space="0" w:color="auto"/>
              </w:divBdr>
            </w:div>
            <w:div w:id="338047001">
              <w:marLeft w:val="0"/>
              <w:marRight w:val="0"/>
              <w:marTop w:val="0"/>
              <w:marBottom w:val="0"/>
              <w:divBdr>
                <w:top w:val="none" w:sz="0" w:space="0" w:color="auto"/>
                <w:left w:val="none" w:sz="0" w:space="0" w:color="auto"/>
                <w:bottom w:val="none" w:sz="0" w:space="0" w:color="auto"/>
                <w:right w:val="none" w:sz="0" w:space="0" w:color="auto"/>
              </w:divBdr>
            </w:div>
            <w:div w:id="1003705268">
              <w:marLeft w:val="0"/>
              <w:marRight w:val="0"/>
              <w:marTop w:val="0"/>
              <w:marBottom w:val="0"/>
              <w:divBdr>
                <w:top w:val="none" w:sz="0" w:space="0" w:color="auto"/>
                <w:left w:val="none" w:sz="0" w:space="0" w:color="auto"/>
                <w:bottom w:val="none" w:sz="0" w:space="0" w:color="auto"/>
                <w:right w:val="none" w:sz="0" w:space="0" w:color="auto"/>
              </w:divBdr>
            </w:div>
            <w:div w:id="1318416422">
              <w:marLeft w:val="0"/>
              <w:marRight w:val="0"/>
              <w:marTop w:val="0"/>
              <w:marBottom w:val="0"/>
              <w:divBdr>
                <w:top w:val="none" w:sz="0" w:space="0" w:color="auto"/>
                <w:left w:val="none" w:sz="0" w:space="0" w:color="auto"/>
                <w:bottom w:val="none" w:sz="0" w:space="0" w:color="auto"/>
                <w:right w:val="none" w:sz="0" w:space="0" w:color="auto"/>
              </w:divBdr>
            </w:div>
            <w:div w:id="302853694">
              <w:marLeft w:val="0"/>
              <w:marRight w:val="0"/>
              <w:marTop w:val="0"/>
              <w:marBottom w:val="0"/>
              <w:divBdr>
                <w:top w:val="none" w:sz="0" w:space="0" w:color="auto"/>
                <w:left w:val="none" w:sz="0" w:space="0" w:color="auto"/>
                <w:bottom w:val="none" w:sz="0" w:space="0" w:color="auto"/>
                <w:right w:val="none" w:sz="0" w:space="0" w:color="auto"/>
              </w:divBdr>
            </w:div>
            <w:div w:id="6889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AA53694-2D3D-4339-BE95-E7C972342322}">
  <we:reference id="wa104382081" version="1.55.1.0" store="ko-KR"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61DF2110-79F9-4BA4-8E0E-57555FCDDDC5}">
  <we:reference id="wa200007142" version="1.0.0.0" store="ko-KR" storeType="OMEX"/>
  <we:alternateReferences>
    <we:reference id="wa200007142" version="1.0.0.0" store="wa20000714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19</Pages>
  <Words>2702</Words>
  <Characters>15404</Characters>
  <Application>Microsoft Office Word</Application>
  <DocSecurity>0</DocSecurity>
  <Lines>128</Lines>
  <Paragraphs>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김대한</cp:lastModifiedBy>
  <cp:revision>19</cp:revision>
  <dcterms:created xsi:type="dcterms:W3CDTF">2013-12-23T23:15:00Z</dcterms:created>
  <dcterms:modified xsi:type="dcterms:W3CDTF">2025-05-07T07:48:00Z</dcterms:modified>
  <cp:category/>
</cp:coreProperties>
</file>